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AC9" w:rsidRPr="00C11359" w:rsidRDefault="00CF2AC9" w:rsidP="00CF2AC9">
      <w:pPr>
        <w:pStyle w:val="Heading1"/>
        <w:jc w:val="center"/>
        <w:rPr>
          <w:sz w:val="32"/>
          <w:szCs w:val="32"/>
        </w:rPr>
      </w:pPr>
      <w:r w:rsidRPr="00C11359">
        <w:rPr>
          <w:sz w:val="32"/>
          <w:szCs w:val="32"/>
        </w:rPr>
        <w:t>Blinkit Sales Analysis Using SQL Server Management Studio</w:t>
      </w:r>
    </w:p>
    <w:p w:rsidR="00CF2AC9" w:rsidRPr="00CF2AC9" w:rsidRDefault="00CF2AC9" w:rsidP="00CF2AC9">
      <w:pPr>
        <w:rPr>
          <w:rFonts w:ascii="Times New Roman" w:hAnsi="Times New Roman" w:cs="Times New Roman"/>
          <w:sz w:val="28"/>
          <w:szCs w:val="28"/>
        </w:rPr>
      </w:pPr>
    </w:p>
    <w:p w:rsidR="00CF2AC9" w:rsidRPr="00C11359" w:rsidRDefault="00CF2AC9" w:rsidP="00CF2AC9">
      <w:pPr>
        <w:pStyle w:val="Heading2"/>
        <w:rPr>
          <w:rFonts w:ascii="Times New Roman" w:hAnsi="Times New Roman" w:cs="Times New Roman"/>
          <w:sz w:val="28"/>
          <w:szCs w:val="28"/>
        </w:rPr>
      </w:pPr>
      <w:r w:rsidRPr="00C11359">
        <w:rPr>
          <w:rStyle w:val="Strong"/>
          <w:rFonts w:ascii="Times New Roman" w:hAnsi="Times New Roman" w:cs="Times New Roman"/>
          <w:sz w:val="28"/>
          <w:szCs w:val="28"/>
        </w:rPr>
        <w:t>1. Project Overview</w:t>
      </w: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Objective:</w:t>
      </w:r>
    </w:p>
    <w:p w:rsidR="00CF2AC9" w:rsidRPr="00C11359" w:rsidRDefault="00CF2AC9" w:rsidP="00CF2AC9">
      <w:pPr>
        <w:pStyle w:val="NormalWeb"/>
        <w:rPr>
          <w:sz w:val="28"/>
          <w:szCs w:val="28"/>
        </w:rPr>
      </w:pPr>
      <w:r w:rsidRPr="00C11359">
        <w:rPr>
          <w:sz w:val="28"/>
          <w:szCs w:val="28"/>
        </w:rPr>
        <w:t>To analyze Blinkit's sales data using SQL Server Management Studio in order to identify sales trends, customer preferences, and outlet performance. The goal is to derive insights that help optimize business decisions related to product sales, outlet operations, and customer satisfaction.</w:t>
      </w: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Tools Used:</w:t>
      </w:r>
    </w:p>
    <w:p w:rsidR="00CF2AC9" w:rsidRPr="00C11359" w:rsidRDefault="00CF2AC9" w:rsidP="00CF2AC9">
      <w:pPr>
        <w:pStyle w:val="NormalWeb"/>
        <w:numPr>
          <w:ilvl w:val="0"/>
          <w:numId w:val="10"/>
        </w:numPr>
        <w:rPr>
          <w:sz w:val="28"/>
          <w:szCs w:val="28"/>
        </w:rPr>
      </w:pPr>
      <w:r w:rsidRPr="00C11359">
        <w:rPr>
          <w:sz w:val="28"/>
          <w:szCs w:val="28"/>
        </w:rPr>
        <w:t>SQL Server Management Studio</w:t>
      </w:r>
    </w:p>
    <w:p w:rsidR="00CF2AC9" w:rsidRPr="00C11359" w:rsidRDefault="00CF2AC9" w:rsidP="00CF2AC9">
      <w:pPr>
        <w:pStyle w:val="NormalWeb"/>
        <w:numPr>
          <w:ilvl w:val="0"/>
          <w:numId w:val="10"/>
        </w:numPr>
        <w:rPr>
          <w:sz w:val="28"/>
          <w:szCs w:val="28"/>
        </w:rPr>
      </w:pPr>
      <w:r w:rsidRPr="00C11359">
        <w:rPr>
          <w:sz w:val="28"/>
          <w:szCs w:val="28"/>
        </w:rPr>
        <w:t xml:space="preserve">blinkitdb database with table: </w:t>
      </w:r>
      <w:r w:rsidRPr="00C11359">
        <w:rPr>
          <w:rStyle w:val="HTMLCode"/>
          <w:rFonts w:ascii="Times New Roman" w:eastAsiaTheme="majorEastAsia" w:hAnsi="Times New Roman" w:cs="Times New Roman"/>
          <w:sz w:val="28"/>
          <w:szCs w:val="28"/>
        </w:rPr>
        <w:t>blinkit_data</w:t>
      </w:r>
    </w:p>
    <w:p w:rsidR="00CF2AC9" w:rsidRPr="00C11359" w:rsidRDefault="00CF2AC9" w:rsidP="00CF2AC9">
      <w:pPr>
        <w:rPr>
          <w:rFonts w:ascii="Times New Roman" w:hAnsi="Times New Roman" w:cs="Times New Roman"/>
          <w:sz w:val="28"/>
          <w:szCs w:val="28"/>
        </w:rPr>
      </w:pPr>
    </w:p>
    <w:p w:rsidR="00CF2AC9" w:rsidRPr="00C11359" w:rsidRDefault="00CF2AC9" w:rsidP="00CF2AC9">
      <w:pPr>
        <w:pStyle w:val="Heading2"/>
        <w:rPr>
          <w:rFonts w:ascii="Times New Roman" w:hAnsi="Times New Roman" w:cs="Times New Roman"/>
          <w:sz w:val="28"/>
          <w:szCs w:val="28"/>
        </w:rPr>
      </w:pPr>
      <w:r w:rsidRPr="00C11359">
        <w:rPr>
          <w:rStyle w:val="Strong"/>
          <w:rFonts w:ascii="Times New Roman" w:hAnsi="Times New Roman" w:cs="Times New Roman"/>
          <w:sz w:val="28"/>
          <w:szCs w:val="28"/>
        </w:rPr>
        <w:t>2. Data Cleaning</w:t>
      </w:r>
    </w:p>
    <w:p w:rsidR="00CF2AC9" w:rsidRPr="00C11359" w:rsidRDefault="00CF2AC9" w:rsidP="00CF2AC9">
      <w:pPr>
        <w:pStyle w:val="NormalWeb"/>
        <w:rPr>
          <w:sz w:val="28"/>
          <w:szCs w:val="28"/>
        </w:rPr>
      </w:pPr>
      <w:r w:rsidRPr="00C11359">
        <w:rPr>
          <w:sz w:val="28"/>
          <w:szCs w:val="28"/>
        </w:rPr>
        <w:t xml:space="preserve">Cleaning the </w:t>
      </w:r>
      <w:r w:rsidRPr="00C11359">
        <w:rPr>
          <w:rStyle w:val="HTMLCode"/>
          <w:rFonts w:ascii="Times New Roman" w:eastAsiaTheme="majorEastAsia" w:hAnsi="Times New Roman" w:cs="Times New Roman"/>
          <w:sz w:val="28"/>
          <w:szCs w:val="28"/>
        </w:rPr>
        <w:t>Item_Fat_Content</w:t>
      </w:r>
      <w:r w:rsidRPr="00C11359">
        <w:rPr>
          <w:sz w:val="28"/>
          <w:szCs w:val="28"/>
        </w:rPr>
        <w:t xml:space="preserve"> field ensures consistent and accurate analysis. Different variations like </w:t>
      </w:r>
      <w:r w:rsidRPr="00C11359">
        <w:rPr>
          <w:rStyle w:val="HTMLCode"/>
          <w:rFonts w:ascii="Times New Roman" w:eastAsiaTheme="majorEastAsia" w:hAnsi="Times New Roman" w:cs="Times New Roman"/>
          <w:sz w:val="28"/>
          <w:szCs w:val="28"/>
        </w:rPr>
        <w:t>LF</w:t>
      </w:r>
      <w:r w:rsidRPr="00C11359">
        <w:rPr>
          <w:sz w:val="28"/>
          <w:szCs w:val="28"/>
        </w:rPr>
        <w:t xml:space="preserve">, </w:t>
      </w:r>
      <w:r w:rsidRPr="00C11359">
        <w:rPr>
          <w:rStyle w:val="HTMLCode"/>
          <w:rFonts w:ascii="Times New Roman" w:eastAsiaTheme="majorEastAsia" w:hAnsi="Times New Roman" w:cs="Times New Roman"/>
          <w:sz w:val="28"/>
          <w:szCs w:val="28"/>
        </w:rPr>
        <w:t>low fat</w:t>
      </w:r>
      <w:r w:rsidRPr="00C11359">
        <w:rPr>
          <w:sz w:val="28"/>
          <w:szCs w:val="28"/>
        </w:rPr>
        <w:t xml:space="preserve">, and </w:t>
      </w:r>
      <w:proofErr w:type="spellStart"/>
      <w:r w:rsidRPr="00C11359">
        <w:rPr>
          <w:rStyle w:val="HTMLCode"/>
          <w:rFonts w:ascii="Times New Roman" w:eastAsiaTheme="majorEastAsia" w:hAnsi="Times New Roman" w:cs="Times New Roman"/>
          <w:sz w:val="28"/>
          <w:szCs w:val="28"/>
        </w:rPr>
        <w:t>reg</w:t>
      </w:r>
      <w:proofErr w:type="spellEnd"/>
      <w:r w:rsidRPr="00C11359">
        <w:rPr>
          <w:sz w:val="28"/>
          <w:szCs w:val="28"/>
        </w:rPr>
        <w:t xml:space="preserve"> are standardized.</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UPDATE</w:t>
      </w:r>
      <w:r w:rsidRPr="00AC045B">
        <w:rPr>
          <w:rStyle w:val="HTMLCode"/>
          <w:rFonts w:ascii="Times New Roman" w:eastAsiaTheme="majorEastAsia" w:hAnsi="Times New Roman" w:cs="Times New Roman"/>
          <w:color w:val="00B0F0"/>
          <w:sz w:val="28"/>
          <w:szCs w:val="28"/>
        </w:rPr>
        <w:t xml:space="preserve"> </w:t>
      </w:r>
      <w:r w:rsidRPr="00C11359">
        <w:rPr>
          <w:rStyle w:val="HTMLCode"/>
          <w:rFonts w:ascii="Times New Roman" w:eastAsiaTheme="majorEastAsia" w:hAnsi="Times New Roman" w:cs="Times New Roman"/>
          <w:sz w:val="28"/>
          <w:szCs w:val="28"/>
        </w:rPr>
        <w:t>blinkit_data</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builtin"/>
          <w:rFonts w:ascii="Times New Roman" w:hAnsi="Times New Roman" w:cs="Times New Roman"/>
          <w:color w:val="FF3399"/>
          <w:sz w:val="28"/>
          <w:szCs w:val="28"/>
        </w:rPr>
        <w:t>SET</w:t>
      </w:r>
      <w:r w:rsidRPr="00C11359">
        <w:rPr>
          <w:rStyle w:val="HTMLCode"/>
          <w:rFonts w:ascii="Times New Roman" w:eastAsiaTheme="majorEastAsia" w:hAnsi="Times New Roman" w:cs="Times New Roman"/>
          <w:sz w:val="28"/>
          <w:szCs w:val="28"/>
        </w:rPr>
        <w:t xml:space="preserve"> Item_Fat_Content </w:t>
      </w:r>
      <w:r w:rsidRPr="00C11359">
        <w:rPr>
          <w:rStyle w:val="hljs-operator"/>
          <w:rFonts w:ascii="Times New Roman" w:hAnsi="Times New Roman" w:cs="Times New Roman"/>
          <w:sz w:val="28"/>
          <w:szCs w:val="28"/>
        </w:rPr>
        <w:t>=</w:t>
      </w:r>
      <w:r w:rsidRPr="00C11359">
        <w:rPr>
          <w:rStyle w:val="HTMLCode"/>
          <w:rFonts w:ascii="Times New Roman" w:eastAsiaTheme="majorEastAsia" w:hAnsi="Times New Roman" w:cs="Times New Roman"/>
          <w:sz w:val="28"/>
          <w:szCs w:val="28"/>
        </w:rPr>
        <w:t xml:space="preserve">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CASE</w:t>
      </w:r>
      <w:r w:rsidRPr="00C11359">
        <w:rPr>
          <w:rStyle w:val="HTMLCode"/>
          <w:rFonts w:ascii="Times New Roman" w:eastAsiaTheme="majorEastAsia" w:hAnsi="Times New Roman" w:cs="Times New Roman"/>
          <w:sz w:val="28"/>
          <w:szCs w:val="28"/>
        </w:rPr>
        <w:t xml:space="preserve">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WHEN</w:t>
      </w:r>
      <w:r w:rsidRPr="00C11359">
        <w:rPr>
          <w:rStyle w:val="HTMLCode"/>
          <w:rFonts w:ascii="Times New Roman" w:eastAsiaTheme="majorEastAsia" w:hAnsi="Times New Roman" w:cs="Times New Roman"/>
          <w:sz w:val="28"/>
          <w:szCs w:val="28"/>
        </w:rPr>
        <w:t xml:space="preserve"> Item_Fat_Content </w:t>
      </w:r>
      <w:r w:rsidRPr="00AC045B">
        <w:rPr>
          <w:rStyle w:val="hljs-builtin"/>
          <w:rFonts w:ascii="Times New Roman" w:hAnsi="Times New Roman" w:cs="Times New Roman"/>
          <w:color w:val="FF3399"/>
          <w:sz w:val="28"/>
          <w:szCs w:val="28"/>
        </w:rPr>
        <w:t>IN</w:t>
      </w:r>
      <w:r w:rsidRPr="00C11359">
        <w:rPr>
          <w:rStyle w:val="HTMLCode"/>
          <w:rFonts w:ascii="Times New Roman" w:eastAsiaTheme="majorEastAsia" w:hAnsi="Times New Roman" w:cs="Times New Roman"/>
          <w:sz w:val="28"/>
          <w:szCs w:val="28"/>
        </w:rPr>
        <w:t xml:space="preserve"> (</w:t>
      </w:r>
      <w:r w:rsidRPr="00C11359">
        <w:rPr>
          <w:rStyle w:val="hljs-string"/>
          <w:rFonts w:ascii="Times New Roman" w:eastAsiaTheme="majorEastAsia" w:hAnsi="Times New Roman" w:cs="Times New Roman"/>
          <w:sz w:val="28"/>
          <w:szCs w:val="28"/>
        </w:rPr>
        <w:t>'LF'</w:t>
      </w:r>
      <w:r w:rsidRPr="00C11359">
        <w:rPr>
          <w:rStyle w:val="HTMLCode"/>
          <w:rFonts w:ascii="Times New Roman" w:eastAsiaTheme="majorEastAsia" w:hAnsi="Times New Roman" w:cs="Times New Roman"/>
          <w:sz w:val="28"/>
          <w:szCs w:val="28"/>
        </w:rPr>
        <w:t xml:space="preserve">, </w:t>
      </w:r>
      <w:r w:rsidRPr="00C11359">
        <w:rPr>
          <w:rStyle w:val="hljs-string"/>
          <w:rFonts w:ascii="Times New Roman" w:eastAsiaTheme="majorEastAsia" w:hAnsi="Times New Roman" w:cs="Times New Roman"/>
          <w:sz w:val="28"/>
          <w:szCs w:val="28"/>
        </w:rPr>
        <w:t>'low fat'</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THEN</w:t>
      </w:r>
      <w:r w:rsidRPr="00C11359">
        <w:rPr>
          <w:rStyle w:val="HTMLCode"/>
          <w:rFonts w:ascii="Times New Roman" w:eastAsiaTheme="majorEastAsia" w:hAnsi="Times New Roman" w:cs="Times New Roman"/>
          <w:sz w:val="28"/>
          <w:szCs w:val="28"/>
        </w:rPr>
        <w:t xml:space="preserve"> </w:t>
      </w:r>
      <w:r w:rsidRPr="00C11359">
        <w:rPr>
          <w:rStyle w:val="hljs-string"/>
          <w:rFonts w:ascii="Times New Roman" w:eastAsiaTheme="majorEastAsia" w:hAnsi="Times New Roman" w:cs="Times New Roman"/>
          <w:sz w:val="28"/>
          <w:szCs w:val="28"/>
        </w:rPr>
        <w:t>'Low Fat'</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WHEN</w:t>
      </w:r>
      <w:r w:rsidRPr="00C11359">
        <w:rPr>
          <w:rStyle w:val="HTMLCode"/>
          <w:rFonts w:ascii="Times New Roman" w:eastAsiaTheme="majorEastAsia" w:hAnsi="Times New Roman" w:cs="Times New Roman"/>
          <w:sz w:val="28"/>
          <w:szCs w:val="28"/>
        </w:rPr>
        <w:t xml:space="preserve"> Item_Fat_Content </w:t>
      </w:r>
      <w:r w:rsidRPr="00C11359">
        <w:rPr>
          <w:rStyle w:val="hljs-operator"/>
          <w:rFonts w:ascii="Times New Roman" w:hAnsi="Times New Roman" w:cs="Times New Roman"/>
          <w:sz w:val="28"/>
          <w:szCs w:val="28"/>
        </w:rPr>
        <w:t>=</w:t>
      </w:r>
      <w:r w:rsidRPr="00C11359">
        <w:rPr>
          <w:rStyle w:val="HTMLCode"/>
          <w:rFonts w:ascii="Times New Roman" w:eastAsiaTheme="majorEastAsia" w:hAnsi="Times New Roman" w:cs="Times New Roman"/>
          <w:sz w:val="28"/>
          <w:szCs w:val="28"/>
        </w:rPr>
        <w:t xml:space="preserve"> </w:t>
      </w:r>
      <w:r w:rsidRPr="00C11359">
        <w:rPr>
          <w:rStyle w:val="hljs-string"/>
          <w:rFonts w:ascii="Times New Roman" w:eastAsiaTheme="majorEastAsia" w:hAnsi="Times New Roman" w:cs="Times New Roman"/>
          <w:sz w:val="28"/>
          <w:szCs w:val="28"/>
        </w:rPr>
        <w:t>'</w:t>
      </w:r>
      <w:proofErr w:type="spellStart"/>
      <w:r w:rsidRPr="00C11359">
        <w:rPr>
          <w:rStyle w:val="hljs-string"/>
          <w:rFonts w:ascii="Times New Roman" w:eastAsiaTheme="majorEastAsia" w:hAnsi="Times New Roman" w:cs="Times New Roman"/>
          <w:sz w:val="28"/>
          <w:szCs w:val="28"/>
        </w:rPr>
        <w:t>reg</w:t>
      </w:r>
      <w:proofErr w:type="spellEnd"/>
      <w:r w:rsidRPr="00C11359">
        <w:rPr>
          <w:rStyle w:val="hljs-string"/>
          <w:rFonts w:ascii="Times New Roman" w:eastAsiaTheme="majorEastAsia" w:hAnsi="Times New Roman" w:cs="Times New Roman"/>
          <w:sz w:val="28"/>
          <w:szCs w:val="28"/>
        </w:rPr>
        <w:t>'</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THEN</w:t>
      </w:r>
      <w:r w:rsidRPr="00C11359">
        <w:rPr>
          <w:rStyle w:val="HTMLCode"/>
          <w:rFonts w:ascii="Times New Roman" w:eastAsiaTheme="majorEastAsia" w:hAnsi="Times New Roman" w:cs="Times New Roman"/>
          <w:sz w:val="28"/>
          <w:szCs w:val="28"/>
        </w:rPr>
        <w:t xml:space="preserve"> </w:t>
      </w:r>
      <w:r w:rsidRPr="00C11359">
        <w:rPr>
          <w:rStyle w:val="hljs-string"/>
          <w:rFonts w:ascii="Times New Roman" w:eastAsiaTheme="majorEastAsia" w:hAnsi="Times New Roman" w:cs="Times New Roman"/>
          <w:sz w:val="28"/>
          <w:szCs w:val="28"/>
        </w:rPr>
        <w:t>'Regular'</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ELSE</w:t>
      </w:r>
      <w:r w:rsidRPr="00C11359">
        <w:rPr>
          <w:rStyle w:val="HTMLCode"/>
          <w:rFonts w:ascii="Times New Roman" w:eastAsiaTheme="majorEastAsia" w:hAnsi="Times New Roman" w:cs="Times New Roman"/>
          <w:sz w:val="28"/>
          <w:szCs w:val="28"/>
        </w:rPr>
        <w:t xml:space="preserve"> Item_Fat_Content</w:t>
      </w:r>
    </w:p>
    <w:p w:rsidR="00CF2AC9" w:rsidRPr="00AC045B" w:rsidRDefault="00CF2AC9" w:rsidP="00CF2AC9">
      <w:pPr>
        <w:pStyle w:val="HTMLPreformatted"/>
        <w:rPr>
          <w:rStyle w:val="hljs-builtin"/>
          <w:color w:val="FF3399"/>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END;</w:t>
      </w:r>
    </w:p>
    <w:p w:rsidR="00CF2AC9" w:rsidRPr="00C11359" w:rsidRDefault="00CF2AC9" w:rsidP="00CF2AC9">
      <w:pPr>
        <w:pStyle w:val="NormalWeb"/>
        <w:rPr>
          <w:sz w:val="28"/>
          <w:szCs w:val="28"/>
        </w:rPr>
      </w:pPr>
      <w:r w:rsidRPr="00C11359">
        <w:rPr>
          <w:sz w:val="28"/>
          <w:szCs w:val="28"/>
        </w:rPr>
        <w:t>Check cleaned values:</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DISTINCT</w:t>
      </w:r>
      <w:r w:rsidRPr="00C11359">
        <w:rPr>
          <w:rStyle w:val="HTMLCode"/>
          <w:rFonts w:ascii="Times New Roman" w:eastAsiaTheme="majorEastAsia" w:hAnsi="Times New Roman" w:cs="Times New Roman"/>
          <w:sz w:val="28"/>
          <w:szCs w:val="28"/>
        </w:rPr>
        <w:t xml:space="preserve"> Item_Fat_Content </w:t>
      </w: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CF2AC9" w:rsidRPr="00C11359" w:rsidRDefault="00CF2AC9" w:rsidP="00CF2AC9">
      <w:pPr>
        <w:pStyle w:val="NormalWeb"/>
        <w:rPr>
          <w:sz w:val="28"/>
          <w:szCs w:val="28"/>
        </w:rPr>
      </w:pPr>
      <w:r w:rsidRPr="00C11359">
        <w:rPr>
          <w:rFonts w:ascii="Segoe UI Symbol" w:hAnsi="Segoe UI Symbol" w:cs="Segoe UI Symbol"/>
          <w:sz w:val="28"/>
          <w:szCs w:val="28"/>
        </w:rPr>
        <w:lastRenderedPageBreak/>
        <w:t>✅</w:t>
      </w:r>
      <w:r w:rsidRPr="00C11359">
        <w:rPr>
          <w:sz w:val="28"/>
          <w:szCs w:val="28"/>
        </w:rPr>
        <w:t xml:space="preserve"> </w:t>
      </w:r>
      <w:r w:rsidRPr="00C11359">
        <w:rPr>
          <w:rStyle w:val="Strong"/>
          <w:sz w:val="28"/>
          <w:szCs w:val="28"/>
        </w:rPr>
        <w:t>Cleaned values:</w:t>
      </w:r>
      <w:r w:rsidRPr="00C11359">
        <w:rPr>
          <w:sz w:val="28"/>
          <w:szCs w:val="28"/>
        </w:rPr>
        <w:t xml:space="preserve"> Low Fat, Regular</w:t>
      </w:r>
      <w:r w:rsidR="00795B95" w:rsidRPr="00C11359">
        <w:rPr>
          <w:noProof/>
          <w:sz w:val="28"/>
          <w:szCs w:val="28"/>
        </w:rPr>
        <w:t xml:space="preserve">      </w:t>
      </w:r>
      <w:r w:rsidR="00795B95" w:rsidRPr="00C11359">
        <w:rPr>
          <w:noProof/>
          <w:sz w:val="28"/>
          <w:szCs w:val="28"/>
        </w:rPr>
        <w:drawing>
          <wp:inline distT="0" distB="0" distL="0" distR="0" wp14:anchorId="58E8F57E" wp14:editId="7C1EC753">
            <wp:extent cx="1600200" cy="650929"/>
            <wp:effectExtent l="0" t="0" r="0"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6"/>
                    <a:stretch>
                      <a:fillRect/>
                    </a:stretch>
                  </pic:blipFill>
                  <pic:spPr>
                    <a:xfrm>
                      <a:off x="0" y="0"/>
                      <a:ext cx="1605191" cy="652959"/>
                    </a:xfrm>
                    <a:prstGeom prst="rect">
                      <a:avLst/>
                    </a:prstGeom>
                  </pic:spPr>
                </pic:pic>
              </a:graphicData>
            </a:graphic>
          </wp:inline>
        </w:drawing>
      </w:r>
    </w:p>
    <w:p w:rsidR="00CF2AC9" w:rsidRPr="00C11359" w:rsidRDefault="00CF2AC9" w:rsidP="00CF2AC9">
      <w:pPr>
        <w:rPr>
          <w:rFonts w:ascii="Times New Roman" w:hAnsi="Times New Roman" w:cs="Times New Roman"/>
          <w:sz w:val="28"/>
          <w:szCs w:val="28"/>
        </w:rPr>
      </w:pPr>
    </w:p>
    <w:p w:rsidR="00CF2AC9" w:rsidRPr="00C11359" w:rsidRDefault="00CF2AC9" w:rsidP="00CF2AC9">
      <w:pPr>
        <w:pStyle w:val="Heading2"/>
        <w:rPr>
          <w:rFonts w:ascii="Times New Roman" w:hAnsi="Times New Roman" w:cs="Times New Roman"/>
          <w:sz w:val="28"/>
          <w:szCs w:val="28"/>
        </w:rPr>
      </w:pPr>
      <w:r w:rsidRPr="00C11359">
        <w:rPr>
          <w:rStyle w:val="Strong"/>
          <w:rFonts w:ascii="Times New Roman" w:hAnsi="Times New Roman" w:cs="Times New Roman"/>
          <w:sz w:val="28"/>
          <w:szCs w:val="28"/>
        </w:rPr>
        <w:t>3. KPI Metrics</w:t>
      </w: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1. Total Sales (in millions):</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C11359">
        <w:rPr>
          <w:rStyle w:val="hljs-operator"/>
          <w:rFonts w:ascii="Times New Roman" w:hAnsi="Times New Roman" w:cs="Times New Roman"/>
          <w:sz w:val="28"/>
          <w:szCs w:val="28"/>
        </w:rPr>
        <w:t>/</w:t>
      </w:r>
      <w:r w:rsidRPr="00C11359">
        <w:rPr>
          <w:rStyle w:val="HTMLCode"/>
          <w:rFonts w:ascii="Times New Roman" w:eastAsiaTheme="majorEastAsia" w:hAnsi="Times New Roman" w:cs="Times New Roman"/>
          <w:sz w:val="28"/>
          <w:szCs w:val="28"/>
        </w:rPr>
        <w:t xml:space="preserve"> </w:t>
      </w:r>
      <w:r w:rsidRPr="00C11359">
        <w:rPr>
          <w:rStyle w:val="hljs-number"/>
          <w:rFonts w:ascii="Times New Roman" w:hAnsi="Times New Roman" w:cs="Times New Roman"/>
          <w:sz w:val="28"/>
          <w:szCs w:val="28"/>
        </w:rPr>
        <w:t>1000000.0</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Total_Sales_Million</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795B95" w:rsidRPr="00C11359" w:rsidRDefault="00795B95" w:rsidP="00CF2AC9">
      <w:pPr>
        <w:pStyle w:val="HTMLPreformatted"/>
        <w:rPr>
          <w:rStyle w:val="HTMLCode"/>
          <w:rFonts w:ascii="Times New Roman" w:eastAsiaTheme="majorEastAsia" w:hAnsi="Times New Roman" w:cs="Times New Roman"/>
          <w:sz w:val="28"/>
          <w:szCs w:val="28"/>
        </w:rPr>
      </w:pPr>
    </w:p>
    <w:p w:rsidR="00795B95" w:rsidRPr="00C11359" w:rsidRDefault="00795B95" w:rsidP="00CF2AC9">
      <w:pPr>
        <w:pStyle w:val="HTMLPreformatted"/>
        <w:rPr>
          <w:rStyle w:val="HTMLCode"/>
          <w:rFonts w:ascii="Times New Roman" w:eastAsiaTheme="majorEastAsia" w:hAnsi="Times New Roman" w:cs="Times New Roman"/>
          <w:sz w:val="28"/>
          <w:szCs w:val="28"/>
        </w:rPr>
      </w:pPr>
      <w:r w:rsidRPr="00C11359">
        <w:rPr>
          <w:b/>
          <w:bCs/>
          <w:noProof/>
          <w:sz w:val="28"/>
          <w:szCs w:val="28"/>
        </w:rPr>
        <w:drawing>
          <wp:inline distT="0" distB="0" distL="0" distR="0" wp14:anchorId="2AA46DCD" wp14:editId="01152D0A">
            <wp:extent cx="1733548" cy="828675"/>
            <wp:effectExtent l="0" t="0" r="635"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7"/>
                    <a:stretch>
                      <a:fillRect/>
                    </a:stretch>
                  </pic:blipFill>
                  <pic:spPr>
                    <a:xfrm>
                      <a:off x="0" y="0"/>
                      <a:ext cx="1752778" cy="837867"/>
                    </a:xfrm>
                    <a:prstGeom prst="rect">
                      <a:avLst/>
                    </a:prstGeom>
                  </pic:spPr>
                </pic:pic>
              </a:graphicData>
            </a:graphic>
          </wp:inline>
        </w:drawing>
      </w:r>
    </w:p>
    <w:p w:rsidR="00CF2AC9" w:rsidRPr="00C11359" w:rsidRDefault="00CF2AC9" w:rsidP="00CF2AC9">
      <w:pPr>
        <w:pStyle w:val="HTMLPreformatted"/>
        <w:rPr>
          <w:rStyle w:val="HTMLCode"/>
          <w:rFonts w:ascii="Times New Roman" w:eastAsiaTheme="majorEastAsia" w:hAnsi="Times New Roman" w:cs="Times New Roman"/>
          <w:sz w:val="28"/>
          <w:szCs w:val="28"/>
        </w:rPr>
      </w:pP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2. Average Sales:</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AVG</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INT</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Avg_Sales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795B95" w:rsidRPr="00C11359" w:rsidRDefault="00795B95" w:rsidP="00CF2AC9">
      <w:pPr>
        <w:pStyle w:val="HTMLPreformatted"/>
        <w:rPr>
          <w:rStyle w:val="HTMLCode"/>
          <w:rFonts w:ascii="Times New Roman" w:eastAsiaTheme="majorEastAsia" w:hAnsi="Times New Roman" w:cs="Times New Roman"/>
          <w:sz w:val="28"/>
          <w:szCs w:val="28"/>
        </w:rPr>
      </w:pPr>
    </w:p>
    <w:p w:rsidR="00CF2AC9" w:rsidRPr="00C11359" w:rsidRDefault="00795B95" w:rsidP="00CF2AC9">
      <w:pPr>
        <w:pStyle w:val="HTMLPreformatted"/>
        <w:rPr>
          <w:rStyle w:val="HTMLCode"/>
          <w:rFonts w:ascii="Times New Roman" w:eastAsiaTheme="majorEastAsia" w:hAnsi="Times New Roman" w:cs="Times New Roman"/>
          <w:sz w:val="28"/>
          <w:szCs w:val="28"/>
        </w:rPr>
      </w:pPr>
      <w:r w:rsidRPr="00C11359">
        <w:rPr>
          <w:b/>
          <w:bCs/>
          <w:noProof/>
          <w:sz w:val="28"/>
          <w:szCs w:val="28"/>
        </w:rPr>
        <w:drawing>
          <wp:inline distT="0" distB="0" distL="0" distR="0" wp14:anchorId="28E4174E" wp14:editId="515ED54A">
            <wp:extent cx="1766009" cy="733425"/>
            <wp:effectExtent l="0" t="0" r="5715" b="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8"/>
                    <a:stretch>
                      <a:fillRect/>
                    </a:stretch>
                  </pic:blipFill>
                  <pic:spPr>
                    <a:xfrm>
                      <a:off x="0" y="0"/>
                      <a:ext cx="1779609" cy="739073"/>
                    </a:xfrm>
                    <a:prstGeom prst="rect">
                      <a:avLst/>
                    </a:prstGeom>
                  </pic:spPr>
                </pic:pic>
              </a:graphicData>
            </a:graphic>
          </wp:inline>
        </w:drawing>
      </w:r>
    </w:p>
    <w:p w:rsidR="00795B95" w:rsidRPr="00C11359" w:rsidRDefault="00795B95" w:rsidP="00CF2AC9">
      <w:pPr>
        <w:pStyle w:val="HTMLPreformatted"/>
        <w:rPr>
          <w:rStyle w:val="HTMLCode"/>
          <w:rFonts w:ascii="Times New Roman" w:eastAsiaTheme="majorEastAsia" w:hAnsi="Times New Roman" w:cs="Times New Roman"/>
          <w:sz w:val="28"/>
          <w:szCs w:val="28"/>
        </w:rPr>
      </w:pP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3. Number of Items:</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proofErr w:type="gramStart"/>
      <w:r w:rsidRPr="00AC045B">
        <w:rPr>
          <w:rStyle w:val="hljs-builtin"/>
          <w:rFonts w:ascii="Times New Roman" w:hAnsi="Times New Roman" w:cs="Times New Roman"/>
          <w:color w:val="FF3399"/>
          <w:sz w:val="28"/>
          <w:szCs w:val="28"/>
        </w:rPr>
        <w:t>COUNT(</w:t>
      </w:r>
      <w:proofErr w:type="gramEnd"/>
      <w:r w:rsidRPr="00AC045B">
        <w:rPr>
          <w:rStyle w:val="hljs-builtin"/>
          <w:rFonts w:ascii="Times New Roman" w:hAnsi="Times New Roman" w:cs="Times New Roman"/>
          <w:color w:val="FF3399"/>
          <w:sz w:val="28"/>
          <w:szCs w:val="28"/>
        </w:rPr>
        <w:t>*)</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No_of_Orders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795B95" w:rsidRPr="00C11359" w:rsidRDefault="00795B95" w:rsidP="00CF2AC9">
      <w:pPr>
        <w:pStyle w:val="HTMLPreformatted"/>
        <w:rPr>
          <w:rStyle w:val="HTMLCode"/>
          <w:rFonts w:ascii="Times New Roman" w:eastAsiaTheme="majorEastAsia" w:hAnsi="Times New Roman" w:cs="Times New Roman"/>
          <w:sz w:val="28"/>
          <w:szCs w:val="28"/>
        </w:rPr>
      </w:pPr>
    </w:p>
    <w:p w:rsidR="00795B95" w:rsidRPr="00C11359" w:rsidRDefault="00795B95" w:rsidP="00CF2AC9">
      <w:pPr>
        <w:pStyle w:val="HTMLPreformatted"/>
        <w:rPr>
          <w:rStyle w:val="HTMLCode"/>
          <w:rFonts w:ascii="Times New Roman" w:eastAsiaTheme="majorEastAsia" w:hAnsi="Times New Roman" w:cs="Times New Roman"/>
          <w:sz w:val="28"/>
          <w:szCs w:val="28"/>
        </w:rPr>
      </w:pPr>
      <w:r w:rsidRPr="00C11359">
        <w:rPr>
          <w:b/>
          <w:bCs/>
          <w:noProof/>
          <w:sz w:val="28"/>
          <w:szCs w:val="28"/>
        </w:rPr>
        <w:drawing>
          <wp:inline distT="0" distB="0" distL="0" distR="0" wp14:anchorId="54F7727E" wp14:editId="33F02936">
            <wp:extent cx="1714500" cy="709766"/>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9"/>
                    <a:stretch>
                      <a:fillRect/>
                    </a:stretch>
                  </pic:blipFill>
                  <pic:spPr>
                    <a:xfrm>
                      <a:off x="0" y="0"/>
                      <a:ext cx="1743550" cy="721792"/>
                    </a:xfrm>
                    <a:prstGeom prst="rect">
                      <a:avLst/>
                    </a:prstGeom>
                  </pic:spPr>
                </pic:pic>
              </a:graphicData>
            </a:graphic>
          </wp:inline>
        </w:drawing>
      </w:r>
    </w:p>
    <w:p w:rsidR="00CF2AC9" w:rsidRPr="00C11359" w:rsidRDefault="00CF2AC9" w:rsidP="00CF2AC9">
      <w:pPr>
        <w:pStyle w:val="HTMLPreformatted"/>
        <w:rPr>
          <w:rStyle w:val="HTMLCode"/>
          <w:rFonts w:ascii="Times New Roman" w:eastAsiaTheme="majorEastAsia" w:hAnsi="Times New Roman" w:cs="Times New Roman"/>
          <w:sz w:val="28"/>
          <w:szCs w:val="28"/>
        </w:rPr>
      </w:pP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lastRenderedPageBreak/>
        <w:t>4. Average Rating:</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AVG</w:t>
      </w:r>
      <w:r w:rsidRPr="00C11359">
        <w:rPr>
          <w:rStyle w:val="HTMLCode"/>
          <w:rFonts w:ascii="Times New Roman" w:eastAsiaTheme="majorEastAsia" w:hAnsi="Times New Roman" w:cs="Times New Roman"/>
          <w:sz w:val="28"/>
          <w:szCs w:val="28"/>
        </w:rPr>
        <w:t xml:space="preserve">(Rating)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1</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Avg_Rating</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795B95" w:rsidRPr="00C11359" w:rsidRDefault="00795B95" w:rsidP="00CF2AC9">
      <w:pPr>
        <w:pStyle w:val="HTMLPreformatted"/>
        <w:rPr>
          <w:rStyle w:val="HTMLCode"/>
          <w:rFonts w:ascii="Times New Roman" w:eastAsiaTheme="majorEastAsia" w:hAnsi="Times New Roman" w:cs="Times New Roman"/>
          <w:sz w:val="28"/>
          <w:szCs w:val="28"/>
        </w:rPr>
      </w:pPr>
    </w:p>
    <w:p w:rsidR="00CF2AC9" w:rsidRDefault="00795B95" w:rsidP="00CF2AC9">
      <w:pPr>
        <w:rPr>
          <w:rFonts w:ascii="Times New Roman" w:hAnsi="Times New Roman" w:cs="Times New Roman"/>
          <w:sz w:val="28"/>
          <w:szCs w:val="28"/>
        </w:rPr>
      </w:pPr>
      <w:r w:rsidRPr="00C11359">
        <w:rPr>
          <w:b/>
          <w:bCs/>
          <w:noProof/>
          <w:sz w:val="28"/>
          <w:szCs w:val="28"/>
          <w:lang w:val="en-IN" w:eastAsia="en-IN"/>
        </w:rPr>
        <w:drawing>
          <wp:inline distT="0" distB="0" distL="0" distR="0" wp14:anchorId="71F6A966" wp14:editId="1ECD9096">
            <wp:extent cx="1800225" cy="795680"/>
            <wp:effectExtent l="0" t="0" r="0" b="444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0"/>
                    <a:stretch>
                      <a:fillRect/>
                    </a:stretch>
                  </pic:blipFill>
                  <pic:spPr>
                    <a:xfrm>
                      <a:off x="0" y="0"/>
                      <a:ext cx="1808128" cy="799173"/>
                    </a:xfrm>
                    <a:prstGeom prst="rect">
                      <a:avLst/>
                    </a:prstGeom>
                  </pic:spPr>
                </pic:pic>
              </a:graphicData>
            </a:graphic>
          </wp:inline>
        </w:drawing>
      </w:r>
    </w:p>
    <w:p w:rsidR="003047D3" w:rsidRPr="00C11359" w:rsidRDefault="003047D3" w:rsidP="00CF2AC9">
      <w:pPr>
        <w:rPr>
          <w:rFonts w:ascii="Times New Roman" w:hAnsi="Times New Roman" w:cs="Times New Roman"/>
          <w:sz w:val="28"/>
          <w:szCs w:val="28"/>
        </w:rPr>
      </w:pPr>
    </w:p>
    <w:p w:rsidR="00CF2AC9" w:rsidRPr="00C11359" w:rsidRDefault="00CF2AC9" w:rsidP="00CF2AC9">
      <w:pPr>
        <w:pStyle w:val="Heading2"/>
        <w:rPr>
          <w:rFonts w:ascii="Times New Roman" w:hAnsi="Times New Roman" w:cs="Times New Roman"/>
          <w:sz w:val="28"/>
          <w:szCs w:val="28"/>
        </w:rPr>
      </w:pPr>
      <w:r w:rsidRPr="00C11359">
        <w:rPr>
          <w:rStyle w:val="Strong"/>
          <w:rFonts w:ascii="Times New Roman" w:hAnsi="Times New Roman" w:cs="Times New Roman"/>
          <w:sz w:val="28"/>
          <w:szCs w:val="28"/>
        </w:rPr>
        <w:t>4. Granular Sales Analysis</w:t>
      </w: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A. Total Sales by Fat Content</w:t>
      </w:r>
    </w:p>
    <w:p w:rsidR="00CF2AC9" w:rsidRPr="00AC045B" w:rsidRDefault="00CF2AC9" w:rsidP="00CF2AC9">
      <w:pPr>
        <w:pStyle w:val="HTMLPreformatted"/>
        <w:rPr>
          <w:rStyle w:val="hljs-keyword"/>
          <w:rFonts w:eastAsiaTheme="majorEastAsia"/>
          <w:color w:val="00B0F0"/>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Item_Fat_Content,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00795B95" w:rsidRPr="00C11359">
        <w:rPr>
          <w:rStyle w:val="HTMLCode"/>
          <w:rFonts w:ascii="Times New Roman" w:eastAsiaTheme="majorEastAsia" w:hAnsi="Times New Roman" w:cs="Times New Roman"/>
          <w:sz w:val="28"/>
          <w:szCs w:val="28"/>
        </w:rPr>
        <w:t xml:space="preserve"> </w:t>
      </w:r>
      <w:proofErr w:type="spellStart"/>
      <w:r w:rsidR="00795B95" w:rsidRPr="00AC045B">
        <w:rPr>
          <w:rStyle w:val="HTMLCode"/>
          <w:rFonts w:ascii="Times New Roman" w:eastAsiaTheme="majorEastAsia" w:hAnsi="Times New Roman" w:cs="Times New Roman"/>
          <w:sz w:val="28"/>
          <w:szCs w:val="28"/>
        </w:rPr>
        <w:t>Total</w:t>
      </w:r>
      <w:r w:rsidR="00795B95" w:rsidRPr="00C11359">
        <w:rPr>
          <w:rStyle w:val="HTMLCode"/>
          <w:rFonts w:ascii="Times New Roman" w:eastAsiaTheme="majorEastAsia" w:hAnsi="Times New Roman" w:cs="Times New Roman"/>
          <w:sz w:val="28"/>
          <w:szCs w:val="28"/>
        </w:rPr>
        <w:t>_Sales</w:t>
      </w:r>
      <w:proofErr w:type="spellEnd"/>
      <w:r w:rsidR="00795B95"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GROUP</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Item_Fat_Content;</w:t>
      </w:r>
    </w:p>
    <w:p w:rsidR="00CF2AC9" w:rsidRPr="00C11359" w:rsidRDefault="00CF2AC9" w:rsidP="00CF2AC9">
      <w:pPr>
        <w:pStyle w:val="NormalWeb"/>
        <w:rPr>
          <w:sz w:val="28"/>
          <w:szCs w:val="28"/>
        </w:rPr>
      </w:pPr>
      <w:r w:rsidRPr="00C11359">
        <w:rPr>
          <w:rStyle w:val="Strong"/>
          <w:sz w:val="28"/>
          <w:szCs w:val="28"/>
        </w:rPr>
        <w:t>Insight:</w:t>
      </w:r>
      <w:r w:rsidRPr="00C11359">
        <w:rPr>
          <w:sz w:val="28"/>
          <w:szCs w:val="28"/>
        </w:rPr>
        <w:t xml:space="preserve"> Low Fat products generate higher revenue.</w:t>
      </w:r>
    </w:p>
    <w:p w:rsidR="00795B95" w:rsidRPr="00C11359" w:rsidRDefault="00795B95" w:rsidP="00CF2AC9">
      <w:pPr>
        <w:pStyle w:val="NormalWeb"/>
        <w:rPr>
          <w:sz w:val="28"/>
          <w:szCs w:val="28"/>
        </w:rPr>
      </w:pPr>
      <w:r w:rsidRPr="00C11359">
        <w:rPr>
          <w:b/>
          <w:bCs/>
          <w:noProof/>
          <w:sz w:val="28"/>
          <w:szCs w:val="28"/>
        </w:rPr>
        <w:drawing>
          <wp:inline distT="0" distB="0" distL="0" distR="0" wp14:anchorId="2CF58C7C" wp14:editId="631B4AA9">
            <wp:extent cx="2343150" cy="968062"/>
            <wp:effectExtent l="0" t="0" r="0" b="381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1"/>
                    <a:stretch>
                      <a:fillRect/>
                    </a:stretch>
                  </pic:blipFill>
                  <pic:spPr>
                    <a:xfrm>
                      <a:off x="0" y="0"/>
                      <a:ext cx="2352826" cy="972060"/>
                    </a:xfrm>
                    <a:prstGeom prst="rect">
                      <a:avLst/>
                    </a:prstGeom>
                  </pic:spPr>
                </pic:pic>
              </a:graphicData>
            </a:graphic>
          </wp:inline>
        </w:drawing>
      </w:r>
    </w:p>
    <w:p w:rsidR="00C11359" w:rsidRPr="00C11359" w:rsidRDefault="00C11359" w:rsidP="00CF2AC9">
      <w:pPr>
        <w:pStyle w:val="NormalWeb"/>
        <w:rPr>
          <w:sz w:val="28"/>
          <w:szCs w:val="28"/>
        </w:rPr>
      </w:pP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B. Total Sales by Item Type</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Item_Type</w:t>
      </w:r>
      <w:proofErr w:type="spellEnd"/>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00795B95" w:rsidRPr="00C11359">
        <w:rPr>
          <w:rStyle w:val="HTMLCode"/>
          <w:rFonts w:ascii="Times New Roman" w:eastAsiaTheme="majorEastAsia" w:hAnsi="Times New Roman" w:cs="Times New Roman"/>
          <w:sz w:val="28"/>
          <w:szCs w:val="28"/>
        </w:rPr>
        <w:t xml:space="preserve"> </w:t>
      </w:r>
      <w:proofErr w:type="spellStart"/>
      <w:r w:rsidR="00795B95" w:rsidRPr="00C11359">
        <w:rPr>
          <w:rStyle w:val="HTMLCode"/>
          <w:rFonts w:ascii="Times New Roman" w:eastAsiaTheme="majorEastAsia" w:hAnsi="Times New Roman" w:cs="Times New Roman"/>
          <w:sz w:val="28"/>
          <w:szCs w:val="28"/>
        </w:rPr>
        <w:t>Total_Sales</w:t>
      </w:r>
      <w:proofErr w:type="spellEnd"/>
      <w:r w:rsidR="00795B95"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GROUP</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Item_Type</w:t>
      </w:r>
      <w:proofErr w:type="spellEnd"/>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ORDER</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DESC</w:t>
      </w:r>
      <w:r w:rsidRPr="00C11359">
        <w:rPr>
          <w:rStyle w:val="HTMLCode"/>
          <w:rFonts w:ascii="Times New Roman" w:eastAsiaTheme="majorEastAsia" w:hAnsi="Times New Roman" w:cs="Times New Roman"/>
          <w:sz w:val="28"/>
          <w:szCs w:val="28"/>
        </w:rPr>
        <w:t>;</w:t>
      </w:r>
    </w:p>
    <w:p w:rsidR="00CF2AC9" w:rsidRPr="00C11359" w:rsidRDefault="00CF2AC9" w:rsidP="00CF2AC9">
      <w:pPr>
        <w:pStyle w:val="NormalWeb"/>
        <w:rPr>
          <w:sz w:val="28"/>
          <w:szCs w:val="28"/>
        </w:rPr>
      </w:pPr>
      <w:r w:rsidRPr="00C11359">
        <w:rPr>
          <w:rStyle w:val="Strong"/>
          <w:sz w:val="28"/>
          <w:szCs w:val="28"/>
        </w:rPr>
        <w:t>Insight:</w:t>
      </w:r>
      <w:r w:rsidRPr="00C11359">
        <w:rPr>
          <w:sz w:val="28"/>
          <w:szCs w:val="28"/>
        </w:rPr>
        <w:t xml:space="preserve"> Some item types consistently perform better, indicating customer preference.</w:t>
      </w:r>
    </w:p>
    <w:p w:rsidR="00CF2AC9" w:rsidRPr="00C11359" w:rsidRDefault="00795B95" w:rsidP="00CF2AC9">
      <w:pPr>
        <w:rPr>
          <w:rFonts w:ascii="Times New Roman" w:hAnsi="Times New Roman" w:cs="Times New Roman"/>
          <w:sz w:val="28"/>
          <w:szCs w:val="28"/>
        </w:rPr>
      </w:pPr>
      <w:r w:rsidRPr="00C11359">
        <w:rPr>
          <w:b/>
          <w:bCs/>
          <w:noProof/>
          <w:color w:val="244061" w:themeColor="accent1" w:themeShade="80"/>
          <w:sz w:val="28"/>
          <w:szCs w:val="28"/>
          <w:lang w:val="en-IN" w:eastAsia="en-IN"/>
        </w:rPr>
        <w:lastRenderedPageBreak/>
        <w:drawing>
          <wp:inline distT="0" distB="0" distL="0" distR="0" wp14:anchorId="6B6B196C" wp14:editId="06BB40EB">
            <wp:extent cx="2123017" cy="3076575"/>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2"/>
                    <a:stretch>
                      <a:fillRect/>
                    </a:stretch>
                  </pic:blipFill>
                  <pic:spPr>
                    <a:xfrm>
                      <a:off x="0" y="0"/>
                      <a:ext cx="2129950" cy="3086622"/>
                    </a:xfrm>
                    <a:prstGeom prst="rect">
                      <a:avLst/>
                    </a:prstGeom>
                  </pic:spPr>
                </pic:pic>
              </a:graphicData>
            </a:graphic>
          </wp:inline>
        </w:drawing>
      </w: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C. Fat Content by Outlet for Total Sale</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Outlet_Location_Type</w:t>
      </w:r>
      <w:proofErr w:type="spellEnd"/>
      <w:r w:rsidRPr="00C11359">
        <w:rPr>
          <w:rStyle w:val="HTMLCode"/>
          <w:rFonts w:ascii="Times New Roman" w:eastAsiaTheme="majorEastAsia" w:hAnsi="Times New Roman" w:cs="Times New Roman"/>
          <w:sz w:val="28"/>
          <w:szCs w:val="28"/>
        </w:rPr>
        <w:t xml:space="preserve">,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proofErr w:type="gramStart"/>
      <w:r w:rsidRPr="00AC045B">
        <w:rPr>
          <w:rStyle w:val="hljs-builtin"/>
          <w:rFonts w:ascii="Times New Roman" w:hAnsi="Times New Roman" w:cs="Times New Roman"/>
          <w:color w:val="FF3399"/>
          <w:sz w:val="28"/>
          <w:szCs w:val="28"/>
        </w:rPr>
        <w:t>ISNULL</w:t>
      </w:r>
      <w:r w:rsidRPr="00C11359">
        <w:rPr>
          <w:rStyle w:val="HTMLCode"/>
          <w:rFonts w:ascii="Times New Roman" w:eastAsiaTheme="majorEastAsia" w:hAnsi="Times New Roman" w:cs="Times New Roman"/>
          <w:sz w:val="28"/>
          <w:szCs w:val="28"/>
        </w:rPr>
        <w:t>(</w:t>
      </w:r>
      <w:proofErr w:type="gramEnd"/>
      <w:r w:rsidRPr="00C11359">
        <w:rPr>
          <w:rStyle w:val="HTMLCode"/>
          <w:rFonts w:ascii="Times New Roman" w:eastAsiaTheme="majorEastAsia" w:hAnsi="Times New Roman" w:cs="Times New Roman"/>
          <w:sz w:val="28"/>
          <w:szCs w:val="28"/>
        </w:rPr>
        <w:t xml:space="preserve">[Low Fat], </w:t>
      </w:r>
      <w:r w:rsidRPr="00C11359">
        <w:rPr>
          <w:rStyle w:val="hljs-number"/>
          <w:rFonts w:ascii="Times New Roman" w:hAnsi="Times New Roman" w:cs="Times New Roman"/>
          <w:sz w:val="28"/>
          <w:szCs w:val="28"/>
        </w:rPr>
        <w:t>0</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Low_Fat</w:t>
      </w:r>
      <w:proofErr w:type="spellEnd"/>
      <w:r w:rsidRPr="00C11359">
        <w:rPr>
          <w:rStyle w:val="HTMLCode"/>
          <w:rFonts w:ascii="Times New Roman" w:eastAsiaTheme="majorEastAsia" w:hAnsi="Times New Roman" w:cs="Times New Roman"/>
          <w:sz w:val="28"/>
          <w:szCs w:val="28"/>
        </w:rPr>
        <w:t xml:space="preserve">,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ISNULL</w:t>
      </w:r>
      <w:r w:rsidRPr="00C11359">
        <w:rPr>
          <w:rStyle w:val="HTMLCode"/>
          <w:rFonts w:ascii="Times New Roman" w:eastAsiaTheme="majorEastAsia" w:hAnsi="Times New Roman" w:cs="Times New Roman"/>
          <w:sz w:val="28"/>
          <w:szCs w:val="28"/>
        </w:rPr>
        <w:t xml:space="preserve">([Regular], </w:t>
      </w:r>
      <w:r w:rsidRPr="00C11359">
        <w:rPr>
          <w:rStyle w:val="hljs-number"/>
          <w:rFonts w:ascii="Times New Roman" w:hAnsi="Times New Roman" w:cs="Times New Roman"/>
          <w:sz w:val="28"/>
          <w:szCs w:val="28"/>
        </w:rPr>
        <w:t>0</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Regular</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Outlet_Location_Type</w:t>
      </w:r>
      <w:proofErr w:type="spellEnd"/>
      <w:r w:rsidRPr="00C11359">
        <w:rPr>
          <w:rStyle w:val="HTMLCode"/>
          <w:rFonts w:ascii="Times New Roman" w:eastAsiaTheme="majorEastAsia" w:hAnsi="Times New Roman" w:cs="Times New Roman"/>
          <w:sz w:val="28"/>
          <w:szCs w:val="28"/>
        </w:rPr>
        <w:t xml:space="preserve">, Item_Fat_Content,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Total_Sales</w:t>
      </w:r>
      <w:proofErr w:type="spellEnd"/>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GROUP</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Outlet_Location_Type</w:t>
      </w:r>
      <w:proofErr w:type="spellEnd"/>
      <w:r w:rsidRPr="00C11359">
        <w:rPr>
          <w:rStyle w:val="HTMLCode"/>
          <w:rFonts w:ascii="Times New Roman" w:eastAsiaTheme="majorEastAsia" w:hAnsi="Times New Roman" w:cs="Times New Roman"/>
          <w:sz w:val="28"/>
          <w:szCs w:val="28"/>
        </w:rPr>
        <w:t>, Item_Fat_Content</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SourceTable</w:t>
      </w:r>
      <w:proofErr w:type="spellEnd"/>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PIVOT</w:t>
      </w:r>
      <w:r w:rsidRPr="00C11359">
        <w:rPr>
          <w:rStyle w:val="HTMLCode"/>
          <w:rFonts w:ascii="Times New Roman" w:eastAsiaTheme="majorEastAsia" w:hAnsi="Times New Roman" w:cs="Times New Roman"/>
          <w:sz w:val="28"/>
          <w:szCs w:val="28"/>
        </w:rPr>
        <w:t xml:space="preserve">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FOR</w:t>
      </w:r>
      <w:r w:rsidRPr="00C11359">
        <w:rPr>
          <w:rStyle w:val="HTMLCode"/>
          <w:rFonts w:ascii="Times New Roman" w:eastAsiaTheme="majorEastAsia" w:hAnsi="Times New Roman" w:cs="Times New Roman"/>
          <w:sz w:val="28"/>
          <w:szCs w:val="28"/>
        </w:rPr>
        <w:t xml:space="preserve"> Item_Fat_Content </w:t>
      </w:r>
      <w:r w:rsidRPr="00AC045B">
        <w:rPr>
          <w:rStyle w:val="hljs-keyword"/>
          <w:rFonts w:ascii="Times New Roman" w:eastAsiaTheme="majorEastAsia" w:hAnsi="Times New Roman" w:cs="Times New Roman"/>
          <w:color w:val="FF3399"/>
          <w:sz w:val="28"/>
          <w:szCs w:val="28"/>
        </w:rPr>
        <w:t>IN</w:t>
      </w:r>
      <w:r w:rsidRPr="00AC045B">
        <w:rPr>
          <w:rStyle w:val="HTMLCode"/>
          <w:rFonts w:ascii="Times New Roman" w:eastAsiaTheme="majorEastAsia" w:hAnsi="Times New Roman" w:cs="Times New Roman"/>
          <w:color w:val="FF3399"/>
          <w:sz w:val="28"/>
          <w:szCs w:val="28"/>
        </w:rPr>
        <w:t xml:space="preserve"> </w:t>
      </w:r>
      <w:r w:rsidRPr="00C11359">
        <w:rPr>
          <w:rStyle w:val="HTMLCode"/>
          <w:rFonts w:ascii="Times New Roman" w:eastAsiaTheme="majorEastAsia" w:hAnsi="Times New Roman" w:cs="Times New Roman"/>
          <w:sz w:val="28"/>
          <w:szCs w:val="28"/>
        </w:rPr>
        <w:t>([Low Fat], [Regular])</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PivotTable</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ORDER</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Outlet_Location_Type</w:t>
      </w:r>
      <w:proofErr w:type="spellEnd"/>
      <w:r w:rsidRPr="00C11359">
        <w:rPr>
          <w:rStyle w:val="HTMLCode"/>
          <w:rFonts w:ascii="Times New Roman" w:eastAsiaTheme="majorEastAsia" w:hAnsi="Times New Roman" w:cs="Times New Roman"/>
          <w:sz w:val="28"/>
          <w:szCs w:val="28"/>
        </w:rPr>
        <w:t>;</w:t>
      </w:r>
    </w:p>
    <w:p w:rsidR="00795B95" w:rsidRPr="00C11359" w:rsidRDefault="00CF2AC9" w:rsidP="00CF2AC9">
      <w:pPr>
        <w:pStyle w:val="NormalWeb"/>
        <w:rPr>
          <w:sz w:val="28"/>
          <w:szCs w:val="28"/>
        </w:rPr>
      </w:pPr>
      <w:r w:rsidRPr="00C11359">
        <w:rPr>
          <w:rStyle w:val="Strong"/>
          <w:sz w:val="28"/>
          <w:szCs w:val="28"/>
        </w:rPr>
        <w:t>Insight:</w:t>
      </w:r>
      <w:r w:rsidRPr="00C11359">
        <w:rPr>
          <w:sz w:val="28"/>
          <w:szCs w:val="28"/>
        </w:rPr>
        <w:t xml:space="preserve"> Urban and Tier 1 outlets see more Low Fat sales.</w:t>
      </w:r>
    </w:p>
    <w:p w:rsidR="00CF2AC9" w:rsidRPr="00C11359" w:rsidRDefault="00795B95" w:rsidP="00CF2AC9">
      <w:pPr>
        <w:rPr>
          <w:rFonts w:ascii="Times New Roman" w:hAnsi="Times New Roman" w:cs="Times New Roman"/>
          <w:sz w:val="28"/>
          <w:szCs w:val="28"/>
        </w:rPr>
      </w:pPr>
      <w:r w:rsidRPr="00C11359">
        <w:rPr>
          <w:b/>
          <w:bCs/>
          <w:noProof/>
          <w:color w:val="244061" w:themeColor="accent1" w:themeShade="80"/>
          <w:sz w:val="28"/>
          <w:szCs w:val="28"/>
          <w:lang w:val="en-IN" w:eastAsia="en-IN"/>
        </w:rPr>
        <w:lastRenderedPageBreak/>
        <w:drawing>
          <wp:inline distT="0" distB="0" distL="0" distR="0" wp14:anchorId="529A5842" wp14:editId="0638B3CC">
            <wp:extent cx="3162300" cy="1097568"/>
            <wp:effectExtent l="0" t="0" r="0" b="7620"/>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3"/>
                    <a:stretch>
                      <a:fillRect/>
                    </a:stretch>
                  </pic:blipFill>
                  <pic:spPr>
                    <a:xfrm>
                      <a:off x="0" y="0"/>
                      <a:ext cx="3185298" cy="1105550"/>
                    </a:xfrm>
                    <a:prstGeom prst="rect">
                      <a:avLst/>
                    </a:prstGeom>
                  </pic:spPr>
                </pic:pic>
              </a:graphicData>
            </a:graphic>
          </wp:inline>
        </w:drawing>
      </w:r>
    </w:p>
    <w:p w:rsidR="00C11359" w:rsidRPr="00C11359" w:rsidRDefault="00C11359" w:rsidP="00CF2AC9">
      <w:pPr>
        <w:rPr>
          <w:rFonts w:ascii="Times New Roman" w:hAnsi="Times New Roman" w:cs="Times New Roman"/>
          <w:sz w:val="28"/>
          <w:szCs w:val="28"/>
        </w:rPr>
      </w:pP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D. Total Sales by Outlet Establishment Year</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Outlet_Establishment_Year</w:t>
      </w:r>
      <w:proofErr w:type="spellEnd"/>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00795B95"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00795B95" w:rsidRPr="00C11359">
        <w:rPr>
          <w:rStyle w:val="HTMLCode"/>
          <w:rFonts w:ascii="Times New Roman" w:eastAsiaTheme="majorEastAsia" w:hAnsi="Times New Roman" w:cs="Times New Roman"/>
          <w:sz w:val="28"/>
          <w:szCs w:val="28"/>
        </w:rPr>
        <w:t xml:space="preserve"> </w:t>
      </w:r>
      <w:proofErr w:type="spellStart"/>
      <w:r w:rsidR="00795B95" w:rsidRPr="00C11359">
        <w:rPr>
          <w:rStyle w:val="HTMLCode"/>
          <w:rFonts w:ascii="Times New Roman" w:eastAsiaTheme="majorEastAsia" w:hAnsi="Times New Roman" w:cs="Times New Roman"/>
          <w:sz w:val="28"/>
          <w:szCs w:val="28"/>
        </w:rPr>
        <w:t>Total_Sales</w:t>
      </w:r>
      <w:proofErr w:type="spellEnd"/>
      <w:r w:rsidR="00795B95"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GROUP</w:t>
      </w:r>
      <w:r w:rsidRPr="00AC045B">
        <w:rPr>
          <w:rStyle w:val="hljs-keyword"/>
          <w:rFonts w:eastAsiaTheme="majorEastAsia"/>
          <w:color w:val="00B0F0"/>
        </w:rPr>
        <w:t xml:space="preserve"> </w:t>
      </w:r>
      <w:r w:rsidRPr="00AC045B">
        <w:rPr>
          <w:rStyle w:val="hljs-keyword"/>
          <w:rFonts w:ascii="Times New Roman" w:eastAsiaTheme="majorEastAsia" w:hAnsi="Times New Roman" w:cs="Times New Roman"/>
          <w:color w:val="00B0F0"/>
          <w:sz w:val="28"/>
          <w:szCs w:val="28"/>
        </w:rPr>
        <w:t>BY</w:t>
      </w:r>
      <w:r w:rsidR="00795B95" w:rsidRPr="00C11359">
        <w:rPr>
          <w:rStyle w:val="HTMLCode"/>
          <w:rFonts w:ascii="Times New Roman" w:eastAsiaTheme="majorEastAsia" w:hAnsi="Times New Roman" w:cs="Times New Roman"/>
          <w:sz w:val="28"/>
          <w:szCs w:val="28"/>
        </w:rPr>
        <w:t xml:space="preserve"> </w:t>
      </w:r>
      <w:proofErr w:type="spellStart"/>
      <w:r w:rsidR="00795B95" w:rsidRPr="00C11359">
        <w:rPr>
          <w:rStyle w:val="HTMLCode"/>
          <w:rFonts w:ascii="Times New Roman" w:eastAsiaTheme="majorEastAsia" w:hAnsi="Times New Roman" w:cs="Times New Roman"/>
          <w:sz w:val="28"/>
          <w:szCs w:val="28"/>
        </w:rPr>
        <w:t>Outlet_Establishment_Year</w:t>
      </w:r>
      <w:proofErr w:type="spellEnd"/>
      <w:r w:rsidR="00795B95"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ORDER</w:t>
      </w:r>
      <w:r w:rsidRPr="00AC045B">
        <w:rPr>
          <w:rStyle w:val="hljs-keyword"/>
          <w:rFonts w:eastAsiaTheme="majorEastAsia"/>
          <w:color w:val="00B0F0"/>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Outlet_Establishment_Year</w:t>
      </w:r>
      <w:proofErr w:type="spellEnd"/>
      <w:r w:rsidRPr="00C11359">
        <w:rPr>
          <w:rStyle w:val="HTMLCode"/>
          <w:rFonts w:ascii="Times New Roman" w:eastAsiaTheme="majorEastAsia" w:hAnsi="Times New Roman" w:cs="Times New Roman"/>
          <w:sz w:val="28"/>
          <w:szCs w:val="28"/>
        </w:rPr>
        <w:t>;</w:t>
      </w:r>
    </w:p>
    <w:p w:rsidR="00CF2AC9" w:rsidRPr="00C11359" w:rsidRDefault="00CF2AC9" w:rsidP="00CF2AC9">
      <w:pPr>
        <w:pStyle w:val="NormalWeb"/>
        <w:rPr>
          <w:sz w:val="28"/>
          <w:szCs w:val="28"/>
        </w:rPr>
      </w:pPr>
      <w:r w:rsidRPr="00C11359">
        <w:rPr>
          <w:rStyle w:val="Strong"/>
          <w:sz w:val="28"/>
          <w:szCs w:val="28"/>
        </w:rPr>
        <w:t>Insight:</w:t>
      </w:r>
      <w:r w:rsidRPr="00C11359">
        <w:rPr>
          <w:sz w:val="28"/>
          <w:szCs w:val="28"/>
        </w:rPr>
        <w:t xml:space="preserve"> Older outlets generate higher cumulative sales.</w:t>
      </w:r>
    </w:p>
    <w:p w:rsidR="00CF2AC9" w:rsidRPr="00C11359" w:rsidRDefault="00795B95" w:rsidP="00CF2AC9">
      <w:pPr>
        <w:rPr>
          <w:rFonts w:ascii="Times New Roman" w:hAnsi="Times New Roman" w:cs="Times New Roman"/>
          <w:sz w:val="28"/>
          <w:szCs w:val="28"/>
        </w:rPr>
      </w:pPr>
      <w:r w:rsidRPr="00C11359">
        <w:rPr>
          <w:b/>
          <w:bCs/>
          <w:noProof/>
          <w:color w:val="244061" w:themeColor="accent1" w:themeShade="80"/>
          <w:sz w:val="28"/>
          <w:szCs w:val="28"/>
          <w:lang w:val="en-IN" w:eastAsia="en-IN"/>
        </w:rPr>
        <w:drawing>
          <wp:inline distT="0" distB="0" distL="0" distR="0" wp14:anchorId="54D688EA" wp14:editId="454F4B6E">
            <wp:extent cx="2117322" cy="169545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4"/>
                    <a:stretch>
                      <a:fillRect/>
                    </a:stretch>
                  </pic:blipFill>
                  <pic:spPr>
                    <a:xfrm>
                      <a:off x="0" y="0"/>
                      <a:ext cx="2161226" cy="1730606"/>
                    </a:xfrm>
                    <a:prstGeom prst="rect">
                      <a:avLst/>
                    </a:prstGeom>
                  </pic:spPr>
                </pic:pic>
              </a:graphicData>
            </a:graphic>
          </wp:inline>
        </w:drawing>
      </w:r>
    </w:p>
    <w:p w:rsidR="00C11359" w:rsidRPr="00C11359" w:rsidRDefault="00C11359" w:rsidP="00CF2AC9">
      <w:pPr>
        <w:rPr>
          <w:rFonts w:ascii="Times New Roman" w:hAnsi="Times New Roman" w:cs="Times New Roman"/>
          <w:sz w:val="28"/>
          <w:szCs w:val="28"/>
        </w:rPr>
      </w:pPr>
    </w:p>
    <w:p w:rsidR="00CF2AC9" w:rsidRPr="00C11359" w:rsidRDefault="00CF2AC9" w:rsidP="00CF2AC9">
      <w:pPr>
        <w:pStyle w:val="Heading2"/>
        <w:rPr>
          <w:rFonts w:ascii="Times New Roman" w:hAnsi="Times New Roman" w:cs="Times New Roman"/>
          <w:sz w:val="28"/>
          <w:szCs w:val="28"/>
        </w:rPr>
      </w:pPr>
      <w:r w:rsidRPr="00C11359">
        <w:rPr>
          <w:rStyle w:val="Strong"/>
          <w:rFonts w:ascii="Times New Roman" w:hAnsi="Times New Roman" w:cs="Times New Roman"/>
          <w:sz w:val="28"/>
          <w:szCs w:val="28"/>
        </w:rPr>
        <w:t>5. Outlet and Location Insights</w:t>
      </w: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A. Percentage of Sales by Outlet Size</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Outlet_Size</w:t>
      </w:r>
      <w:proofErr w:type="spellEnd"/>
      <w:r w:rsidRPr="00C11359">
        <w:rPr>
          <w:rStyle w:val="HTMLCode"/>
          <w:rFonts w:ascii="Times New Roman" w:eastAsiaTheme="majorEastAsia" w:hAnsi="Times New Roman" w:cs="Times New Roman"/>
          <w:sz w:val="28"/>
          <w:szCs w:val="28"/>
        </w:rPr>
        <w:t xml:space="preserve">,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C11359">
        <w:rPr>
          <w:rStyle w:val="hljs-operator"/>
          <w:rFonts w:ascii="Times New Roman" w:hAnsi="Times New Roman" w:cs="Times New Roman"/>
          <w:sz w:val="28"/>
          <w:szCs w:val="28"/>
        </w:rPr>
        <w:t>*</w:t>
      </w:r>
      <w:r w:rsidRPr="00C11359">
        <w:rPr>
          <w:rStyle w:val="HTMLCode"/>
          <w:rFonts w:ascii="Times New Roman" w:eastAsiaTheme="majorEastAsia" w:hAnsi="Times New Roman" w:cs="Times New Roman"/>
          <w:sz w:val="28"/>
          <w:szCs w:val="28"/>
        </w:rPr>
        <w:t xml:space="preserve"> </w:t>
      </w:r>
      <w:r w:rsidRPr="00C11359">
        <w:rPr>
          <w:rStyle w:val="hljs-number"/>
          <w:rFonts w:ascii="Times New Roman" w:hAnsi="Times New Roman" w:cs="Times New Roman"/>
          <w:sz w:val="28"/>
          <w:szCs w:val="28"/>
        </w:rPr>
        <w:t>100.0</w:t>
      </w:r>
      <w:r w:rsidRPr="00C11359">
        <w:rPr>
          <w:rStyle w:val="HTMLCode"/>
          <w:rFonts w:ascii="Times New Roman" w:eastAsiaTheme="majorEastAsia" w:hAnsi="Times New Roman" w:cs="Times New Roman"/>
          <w:sz w:val="28"/>
          <w:szCs w:val="28"/>
        </w:rPr>
        <w:t xml:space="preserve"> </w:t>
      </w:r>
      <w:r w:rsidRPr="00C11359">
        <w:rPr>
          <w:rStyle w:val="hljs-operator"/>
          <w:rFonts w:ascii="Times New Roman" w:hAnsi="Times New Roman" w:cs="Times New Roman"/>
          <w:sz w:val="28"/>
          <w:szCs w:val="28"/>
        </w:rPr>
        <w:t>/</w:t>
      </w: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proofErr w:type="gramStart"/>
      <w:r w:rsidRPr="00AC045B">
        <w:rPr>
          <w:rStyle w:val="hljs-builtin"/>
          <w:rFonts w:ascii="Times New Roman" w:hAnsi="Times New Roman" w:cs="Times New Roman"/>
          <w:color w:val="FF3399"/>
          <w:sz w:val="28"/>
          <w:szCs w:val="28"/>
        </w:rPr>
        <w:t>OVER(</w:t>
      </w:r>
      <w:proofErr w:type="gramEnd"/>
      <w:r w:rsidRPr="00AC045B">
        <w:rPr>
          <w:rStyle w:val="hljs-builtin"/>
          <w:rFonts w:ascii="Times New Roman" w:hAnsi="Times New Roman" w:cs="Times New Roman"/>
          <w:color w:val="FF3399"/>
          <w:sz w:val="28"/>
          <w:szCs w:val="28"/>
        </w:rPr>
        <w:t>)</w:t>
      </w:r>
      <w:r w:rsidR="00AC045B" w:rsidRPr="00C11359">
        <w:rPr>
          <w:rStyle w:val="HTMLCode"/>
          <w:rFonts w:ascii="Times New Roman" w:eastAsiaTheme="majorEastAsia" w:hAnsi="Times New Roman" w:cs="Times New Roman"/>
          <w:sz w:val="28"/>
          <w:szCs w:val="28"/>
        </w:rPr>
        <w:t>)</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Sales_Percentage</w:t>
      </w:r>
      <w:proofErr w:type="spellEnd"/>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GROUP</w:t>
      </w:r>
      <w:r w:rsidRPr="00AC045B">
        <w:rPr>
          <w:rStyle w:val="hljs-keyword"/>
          <w:rFonts w:eastAsiaTheme="majorEastAsia"/>
          <w:color w:val="00B0F0"/>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Outlet_Size</w:t>
      </w:r>
      <w:proofErr w:type="spellEnd"/>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lastRenderedPageBreak/>
        <w:t>ORDER</w:t>
      </w:r>
      <w:r w:rsidRPr="00AC045B">
        <w:rPr>
          <w:rStyle w:val="hljs-keyword"/>
          <w:rFonts w:eastAsiaTheme="majorEastAsia"/>
          <w:color w:val="00B0F0"/>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FF3399"/>
          <w:sz w:val="28"/>
          <w:szCs w:val="28"/>
        </w:rPr>
        <w:t>DESC</w:t>
      </w:r>
      <w:r w:rsidRPr="00C11359">
        <w:rPr>
          <w:rStyle w:val="HTMLCode"/>
          <w:rFonts w:ascii="Times New Roman" w:eastAsiaTheme="majorEastAsia" w:hAnsi="Times New Roman" w:cs="Times New Roman"/>
          <w:sz w:val="28"/>
          <w:szCs w:val="28"/>
        </w:rPr>
        <w:t>;</w:t>
      </w:r>
    </w:p>
    <w:p w:rsidR="00CF2AC9" w:rsidRPr="00C11359" w:rsidRDefault="00CF2AC9" w:rsidP="00CF2AC9">
      <w:pPr>
        <w:pStyle w:val="NormalWeb"/>
        <w:rPr>
          <w:sz w:val="28"/>
          <w:szCs w:val="28"/>
        </w:rPr>
      </w:pPr>
      <w:r w:rsidRPr="00C11359">
        <w:rPr>
          <w:rStyle w:val="Strong"/>
          <w:sz w:val="28"/>
          <w:szCs w:val="28"/>
        </w:rPr>
        <w:t>Insight:</w:t>
      </w:r>
      <w:r w:rsidRPr="00C11359">
        <w:rPr>
          <w:sz w:val="28"/>
          <w:szCs w:val="28"/>
        </w:rPr>
        <w:t xml:space="preserve"> Medium-sized outlets contribute most to total sales.</w:t>
      </w:r>
    </w:p>
    <w:p w:rsidR="00795B95" w:rsidRPr="00C11359" w:rsidRDefault="00795B95" w:rsidP="00CF2AC9">
      <w:pPr>
        <w:rPr>
          <w:rFonts w:ascii="Times New Roman" w:hAnsi="Times New Roman" w:cs="Times New Roman"/>
          <w:sz w:val="28"/>
          <w:szCs w:val="28"/>
        </w:rPr>
      </w:pPr>
      <w:r w:rsidRPr="00C11359">
        <w:rPr>
          <w:b/>
          <w:bCs/>
          <w:noProof/>
          <w:color w:val="244061" w:themeColor="accent1" w:themeShade="80"/>
          <w:sz w:val="28"/>
          <w:szCs w:val="28"/>
          <w:lang w:val="en-IN" w:eastAsia="en-IN"/>
        </w:rPr>
        <w:drawing>
          <wp:inline distT="0" distB="0" distL="0" distR="0" wp14:anchorId="538B59A0" wp14:editId="23FA3854">
            <wp:extent cx="2790825" cy="989030"/>
            <wp:effectExtent l="0" t="0" r="0" b="1905"/>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5"/>
                    <a:stretch>
                      <a:fillRect/>
                    </a:stretch>
                  </pic:blipFill>
                  <pic:spPr>
                    <a:xfrm>
                      <a:off x="0" y="0"/>
                      <a:ext cx="2808459" cy="995279"/>
                    </a:xfrm>
                    <a:prstGeom prst="rect">
                      <a:avLst/>
                    </a:prstGeom>
                  </pic:spPr>
                </pic:pic>
              </a:graphicData>
            </a:graphic>
          </wp:inline>
        </w:drawing>
      </w:r>
    </w:p>
    <w:p w:rsidR="00C11359" w:rsidRPr="00C11359" w:rsidRDefault="00C11359" w:rsidP="00CF2AC9">
      <w:pPr>
        <w:pStyle w:val="Heading3"/>
        <w:rPr>
          <w:rFonts w:ascii="Times New Roman" w:hAnsi="Times New Roman" w:cs="Times New Roman"/>
          <w:sz w:val="28"/>
          <w:szCs w:val="28"/>
        </w:rPr>
      </w:pP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B. Sales by Outlet Location</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Outlet_Location_Type</w:t>
      </w:r>
      <w:proofErr w:type="spellEnd"/>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Total_Sales</w:t>
      </w:r>
      <w:proofErr w:type="spellEnd"/>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FROM</w:t>
      </w:r>
      <w:r w:rsidRPr="00C11359">
        <w:rPr>
          <w:rStyle w:val="HTMLCode"/>
          <w:rFonts w:ascii="Times New Roman" w:eastAsiaTheme="majorEastAsia" w:hAnsi="Times New Roman" w:cs="Times New Roman"/>
          <w:sz w:val="28"/>
          <w:szCs w:val="28"/>
        </w:rPr>
        <w:t xml:space="preserve"> blinkit_data</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GROUP</w:t>
      </w:r>
      <w:r w:rsidRPr="00AC045B">
        <w:rPr>
          <w:rStyle w:val="hljs-keyword"/>
          <w:rFonts w:eastAsiaTheme="majorEastAsia"/>
          <w:color w:val="00B0F0"/>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Outlet_Location_Type</w:t>
      </w:r>
      <w:proofErr w:type="spellEnd"/>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ORDER</w:t>
      </w:r>
      <w:r w:rsidRPr="00AC045B">
        <w:rPr>
          <w:rStyle w:val="hljs-keyword"/>
          <w:rFonts w:eastAsiaTheme="majorEastAsia"/>
          <w:color w:val="00B0F0"/>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FF3399"/>
          <w:sz w:val="28"/>
          <w:szCs w:val="28"/>
        </w:rPr>
        <w:t>DESC</w:t>
      </w:r>
      <w:r w:rsidRPr="00C11359">
        <w:rPr>
          <w:rStyle w:val="HTMLCode"/>
          <w:rFonts w:ascii="Times New Roman" w:eastAsiaTheme="majorEastAsia" w:hAnsi="Times New Roman" w:cs="Times New Roman"/>
          <w:sz w:val="28"/>
          <w:szCs w:val="28"/>
        </w:rPr>
        <w:t>;</w:t>
      </w:r>
    </w:p>
    <w:p w:rsidR="00CF2AC9" w:rsidRPr="00C11359" w:rsidRDefault="00CF2AC9" w:rsidP="00CF2AC9">
      <w:pPr>
        <w:pStyle w:val="NormalWeb"/>
        <w:rPr>
          <w:sz w:val="28"/>
          <w:szCs w:val="28"/>
        </w:rPr>
      </w:pPr>
      <w:r w:rsidRPr="00C11359">
        <w:rPr>
          <w:rStyle w:val="Strong"/>
          <w:sz w:val="28"/>
          <w:szCs w:val="28"/>
        </w:rPr>
        <w:t>Insight:</w:t>
      </w:r>
      <w:r w:rsidRPr="00C11359">
        <w:rPr>
          <w:sz w:val="28"/>
          <w:szCs w:val="28"/>
        </w:rPr>
        <w:t xml:space="preserve"> Urban and Tier 1 locations dominate sales performance.</w:t>
      </w:r>
    </w:p>
    <w:p w:rsidR="00C11359" w:rsidRPr="00C11359" w:rsidRDefault="00795B95" w:rsidP="00C11359">
      <w:pPr>
        <w:rPr>
          <w:rFonts w:ascii="Times New Roman" w:hAnsi="Times New Roman" w:cs="Times New Roman"/>
          <w:sz w:val="28"/>
          <w:szCs w:val="28"/>
        </w:rPr>
      </w:pPr>
      <w:r w:rsidRPr="00C11359">
        <w:rPr>
          <w:b/>
          <w:bCs/>
          <w:noProof/>
          <w:color w:val="244061" w:themeColor="accent1" w:themeShade="80"/>
          <w:sz w:val="28"/>
          <w:szCs w:val="28"/>
          <w:lang w:val="en-IN" w:eastAsia="en-IN"/>
        </w:rPr>
        <w:drawing>
          <wp:inline distT="0" distB="0" distL="0" distR="0" wp14:anchorId="75C239FD" wp14:editId="37379812">
            <wp:extent cx="2657475" cy="1202737"/>
            <wp:effectExtent l="0" t="0" r="0" b="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6"/>
                    <a:stretch>
                      <a:fillRect/>
                    </a:stretch>
                  </pic:blipFill>
                  <pic:spPr>
                    <a:xfrm>
                      <a:off x="0" y="0"/>
                      <a:ext cx="2684171" cy="1214819"/>
                    </a:xfrm>
                    <a:prstGeom prst="rect">
                      <a:avLst/>
                    </a:prstGeom>
                  </pic:spPr>
                </pic:pic>
              </a:graphicData>
            </a:graphic>
          </wp:inline>
        </w:drawing>
      </w:r>
    </w:p>
    <w:p w:rsidR="00C11359" w:rsidRPr="00C11359" w:rsidRDefault="00C11359" w:rsidP="00C11359">
      <w:pPr>
        <w:rPr>
          <w:rFonts w:ascii="Times New Roman" w:hAnsi="Times New Roman" w:cs="Times New Roman"/>
          <w:sz w:val="28"/>
          <w:szCs w:val="28"/>
        </w:rPr>
      </w:pPr>
    </w:p>
    <w:p w:rsidR="00CF2AC9" w:rsidRPr="00C11359" w:rsidRDefault="00CF2AC9" w:rsidP="00CF2AC9">
      <w:pPr>
        <w:pStyle w:val="Heading3"/>
        <w:rPr>
          <w:rFonts w:ascii="Times New Roman" w:hAnsi="Times New Roman" w:cs="Times New Roman"/>
          <w:sz w:val="28"/>
          <w:szCs w:val="28"/>
        </w:rPr>
      </w:pPr>
      <w:r w:rsidRPr="00C11359">
        <w:rPr>
          <w:rFonts w:ascii="Times New Roman" w:hAnsi="Times New Roman" w:cs="Times New Roman"/>
          <w:sz w:val="28"/>
          <w:szCs w:val="28"/>
        </w:rPr>
        <w:t>C. All Metrics by Outlet Type</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SELECT</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Outlet_Type</w:t>
      </w:r>
      <w:proofErr w:type="spellEnd"/>
      <w:r w:rsidRPr="00C11359">
        <w:rPr>
          <w:rStyle w:val="HTMLCode"/>
          <w:rFonts w:ascii="Times New Roman" w:eastAsiaTheme="majorEastAsia" w:hAnsi="Times New Roman" w:cs="Times New Roman"/>
          <w:sz w:val="28"/>
          <w:szCs w:val="28"/>
        </w:rPr>
        <w:t xml:space="preserve">, </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SUM</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AVG</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0</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Avg_Sales</w:t>
      </w:r>
      <w:proofErr w:type="spellEnd"/>
      <w:r w:rsidRPr="00C11359">
        <w:rPr>
          <w:rStyle w:val="HTMLCode"/>
          <w:rFonts w:ascii="Times New Roman" w:eastAsiaTheme="majorEastAsia" w:hAnsi="Times New Roman" w:cs="Times New Roman"/>
          <w:sz w:val="28"/>
          <w:szCs w:val="28"/>
        </w:rPr>
        <w:t>,</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proofErr w:type="gramStart"/>
      <w:r w:rsidRPr="00AC045B">
        <w:rPr>
          <w:rStyle w:val="hljs-builtin"/>
          <w:rFonts w:ascii="Times New Roman" w:hAnsi="Times New Roman" w:cs="Times New Roman"/>
          <w:color w:val="FF3399"/>
          <w:sz w:val="28"/>
          <w:szCs w:val="28"/>
        </w:rPr>
        <w:t>COUNT(</w:t>
      </w:r>
      <w:proofErr w:type="gramEnd"/>
      <w:r w:rsidRPr="00AC045B">
        <w:rPr>
          <w:rStyle w:val="hljs-builtin"/>
          <w:rFonts w:ascii="Times New Roman" w:hAnsi="Times New Roman" w:cs="Times New Roman"/>
          <w:color w:val="FF3399"/>
          <w:sz w:val="28"/>
          <w:szCs w:val="28"/>
        </w:rPr>
        <w:t>*)</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No_Of_Items</w:t>
      </w:r>
      <w:proofErr w:type="spellEnd"/>
      <w:r w:rsidRPr="00C11359">
        <w:rPr>
          <w:rStyle w:val="HTMLCode"/>
          <w:rFonts w:ascii="Times New Roman" w:eastAsiaTheme="majorEastAsia" w:hAnsi="Times New Roman" w:cs="Times New Roman"/>
          <w:sz w:val="28"/>
          <w:szCs w:val="28"/>
        </w:rPr>
        <w:t>,</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AVG</w:t>
      </w:r>
      <w:r w:rsidRPr="00C11359">
        <w:rPr>
          <w:rStyle w:val="HTMLCode"/>
          <w:rFonts w:ascii="Times New Roman" w:eastAsiaTheme="majorEastAsia" w:hAnsi="Times New Roman" w:cs="Times New Roman"/>
          <w:sz w:val="28"/>
          <w:szCs w:val="28"/>
        </w:rPr>
        <w:t xml:space="preserve">(Rating)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Avg_Rating</w:t>
      </w:r>
      <w:proofErr w:type="spellEnd"/>
      <w:r w:rsidRPr="00C11359">
        <w:rPr>
          <w:rStyle w:val="HTMLCode"/>
          <w:rFonts w:ascii="Times New Roman" w:eastAsiaTheme="majorEastAsia" w:hAnsi="Times New Roman" w:cs="Times New Roman"/>
          <w:sz w:val="28"/>
          <w:szCs w:val="28"/>
        </w:rPr>
        <w:t>,</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C11359">
        <w:rPr>
          <w:rStyle w:val="HTMLCode"/>
          <w:rFonts w:ascii="Times New Roman" w:eastAsiaTheme="majorEastAsia" w:hAnsi="Times New Roman" w:cs="Times New Roman"/>
          <w:sz w:val="28"/>
          <w:szCs w:val="28"/>
        </w:rPr>
        <w:t xml:space="preserve">       </w:t>
      </w:r>
      <w:r w:rsidRPr="00AC045B">
        <w:rPr>
          <w:rStyle w:val="hljs-builtin"/>
          <w:rFonts w:ascii="Times New Roman" w:hAnsi="Times New Roman" w:cs="Times New Roman"/>
          <w:color w:val="FF3399"/>
          <w:sz w:val="28"/>
          <w:szCs w:val="28"/>
        </w:rPr>
        <w:t>CAST</w:t>
      </w:r>
      <w:r w:rsidRPr="00C11359">
        <w:rPr>
          <w:rStyle w:val="HTMLCode"/>
          <w:rFonts w:ascii="Times New Roman" w:eastAsiaTheme="majorEastAsia" w:hAnsi="Times New Roman" w:cs="Times New Roman"/>
          <w:sz w:val="28"/>
          <w:szCs w:val="28"/>
        </w:rPr>
        <w:t>(</w:t>
      </w:r>
      <w:r w:rsidRPr="00AC045B">
        <w:rPr>
          <w:rStyle w:val="hljs-builtin"/>
          <w:rFonts w:ascii="Times New Roman" w:hAnsi="Times New Roman" w:cs="Times New Roman"/>
          <w:color w:val="FF3399"/>
          <w:sz w:val="28"/>
          <w:szCs w:val="28"/>
        </w:rPr>
        <w:t>AVG</w:t>
      </w:r>
      <w:r w:rsidRPr="00C11359">
        <w:rPr>
          <w:rStyle w:val="HTMLCode"/>
          <w:rFonts w:ascii="Times New Roman" w:eastAsiaTheme="majorEastAsia" w:hAnsi="Times New Roman" w:cs="Times New Roman"/>
          <w:sz w:val="28"/>
          <w:szCs w:val="28"/>
        </w:rPr>
        <w:t>(</w:t>
      </w:r>
      <w:proofErr w:type="spellStart"/>
      <w:r w:rsidRPr="00C11359">
        <w:rPr>
          <w:rStyle w:val="HTMLCode"/>
          <w:rFonts w:ascii="Times New Roman" w:eastAsiaTheme="majorEastAsia" w:hAnsi="Times New Roman" w:cs="Times New Roman"/>
          <w:sz w:val="28"/>
          <w:szCs w:val="28"/>
        </w:rPr>
        <w:t>Item_Visibility</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gramStart"/>
      <w:r w:rsidRPr="00AC045B">
        <w:rPr>
          <w:rStyle w:val="hljs-keyword"/>
          <w:rFonts w:ascii="Times New Roman" w:eastAsiaTheme="majorEastAsia" w:hAnsi="Times New Roman" w:cs="Times New Roman"/>
          <w:color w:val="00B0F0"/>
          <w:sz w:val="28"/>
          <w:szCs w:val="28"/>
        </w:rPr>
        <w:t>DECIMAL</w:t>
      </w:r>
      <w:r w:rsidRPr="00C11359">
        <w:rPr>
          <w:rStyle w:val="HTMLCode"/>
          <w:rFonts w:ascii="Times New Roman" w:eastAsiaTheme="majorEastAsia" w:hAnsi="Times New Roman" w:cs="Times New Roman"/>
          <w:sz w:val="28"/>
          <w:szCs w:val="28"/>
        </w:rPr>
        <w:t>(</w:t>
      </w:r>
      <w:proofErr w:type="gramEnd"/>
      <w:r w:rsidRPr="00C11359">
        <w:rPr>
          <w:rStyle w:val="hljs-number"/>
          <w:rFonts w:ascii="Times New Roman" w:hAnsi="Times New Roman" w:cs="Times New Roman"/>
          <w:sz w:val="28"/>
          <w:szCs w:val="28"/>
        </w:rPr>
        <w:t>10</w:t>
      </w:r>
      <w:r w:rsidRPr="00C11359">
        <w:rPr>
          <w:rStyle w:val="HTMLCode"/>
          <w:rFonts w:ascii="Times New Roman" w:eastAsiaTheme="majorEastAsia" w:hAnsi="Times New Roman" w:cs="Times New Roman"/>
          <w:sz w:val="28"/>
          <w:szCs w:val="28"/>
        </w:rPr>
        <w:t>,</w:t>
      </w:r>
      <w:r w:rsidRPr="00C11359">
        <w:rPr>
          <w:rStyle w:val="hljs-number"/>
          <w:rFonts w:ascii="Times New Roman" w:hAnsi="Times New Roman" w:cs="Times New Roman"/>
          <w:sz w:val="28"/>
          <w:szCs w:val="28"/>
        </w:rPr>
        <w:t>2</w:t>
      </w:r>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00B0F0"/>
          <w:sz w:val="28"/>
          <w:szCs w:val="28"/>
        </w:rPr>
        <w:t>AS</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Item_Visibility</w:t>
      </w:r>
      <w:proofErr w:type="spellEnd"/>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lastRenderedPageBreak/>
        <w:t>FROM</w:t>
      </w:r>
      <w:r w:rsidRPr="00C11359">
        <w:rPr>
          <w:rStyle w:val="HTMLCode"/>
          <w:rFonts w:ascii="Times New Roman" w:eastAsiaTheme="majorEastAsia" w:hAnsi="Times New Roman" w:cs="Times New Roman"/>
          <w:sz w:val="28"/>
          <w:szCs w:val="28"/>
        </w:rPr>
        <w:t xml:space="preserve"> blinkit_data</w:t>
      </w:r>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GROUP</w:t>
      </w:r>
      <w:r w:rsidRPr="00AC045B">
        <w:rPr>
          <w:rStyle w:val="hljs-keyword"/>
          <w:rFonts w:eastAsiaTheme="majorEastAsia"/>
          <w:color w:val="00B0F0"/>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Outlet_Type</w:t>
      </w:r>
      <w:proofErr w:type="spellEnd"/>
    </w:p>
    <w:p w:rsidR="00CF2AC9" w:rsidRPr="00C11359" w:rsidRDefault="00CF2AC9" w:rsidP="00CF2AC9">
      <w:pPr>
        <w:pStyle w:val="HTMLPreformatted"/>
        <w:rPr>
          <w:rStyle w:val="HTMLCode"/>
          <w:rFonts w:ascii="Times New Roman" w:eastAsiaTheme="majorEastAsia" w:hAnsi="Times New Roman" w:cs="Times New Roman"/>
          <w:sz w:val="28"/>
          <w:szCs w:val="28"/>
        </w:rPr>
      </w:pPr>
      <w:r w:rsidRPr="00AC045B">
        <w:rPr>
          <w:rStyle w:val="hljs-keyword"/>
          <w:rFonts w:ascii="Times New Roman" w:eastAsiaTheme="majorEastAsia" w:hAnsi="Times New Roman" w:cs="Times New Roman"/>
          <w:color w:val="00B0F0"/>
          <w:sz w:val="28"/>
          <w:szCs w:val="28"/>
        </w:rPr>
        <w:t>ORDER</w:t>
      </w:r>
      <w:r w:rsidRPr="00AC045B">
        <w:rPr>
          <w:rStyle w:val="hljs-keyword"/>
          <w:rFonts w:eastAsiaTheme="majorEastAsia"/>
          <w:color w:val="00B0F0"/>
        </w:rPr>
        <w:t xml:space="preserve"> </w:t>
      </w:r>
      <w:r w:rsidRPr="00AC045B">
        <w:rPr>
          <w:rStyle w:val="hljs-keyword"/>
          <w:rFonts w:ascii="Times New Roman" w:eastAsiaTheme="majorEastAsia" w:hAnsi="Times New Roman" w:cs="Times New Roman"/>
          <w:color w:val="00B0F0"/>
          <w:sz w:val="28"/>
          <w:szCs w:val="28"/>
        </w:rPr>
        <w:t>BY</w:t>
      </w:r>
      <w:r w:rsidRPr="00C11359">
        <w:rPr>
          <w:rStyle w:val="HTMLCode"/>
          <w:rFonts w:ascii="Times New Roman" w:eastAsiaTheme="majorEastAsia" w:hAnsi="Times New Roman" w:cs="Times New Roman"/>
          <w:sz w:val="28"/>
          <w:szCs w:val="28"/>
        </w:rPr>
        <w:t xml:space="preserve"> </w:t>
      </w:r>
      <w:proofErr w:type="spellStart"/>
      <w:r w:rsidRPr="00C11359">
        <w:rPr>
          <w:rStyle w:val="HTMLCode"/>
          <w:rFonts w:ascii="Times New Roman" w:eastAsiaTheme="majorEastAsia" w:hAnsi="Times New Roman" w:cs="Times New Roman"/>
          <w:sz w:val="28"/>
          <w:szCs w:val="28"/>
        </w:rPr>
        <w:t>Total_Sales</w:t>
      </w:r>
      <w:proofErr w:type="spellEnd"/>
      <w:r w:rsidRPr="00C11359">
        <w:rPr>
          <w:rStyle w:val="HTMLCode"/>
          <w:rFonts w:ascii="Times New Roman" w:eastAsiaTheme="majorEastAsia" w:hAnsi="Times New Roman" w:cs="Times New Roman"/>
          <w:sz w:val="28"/>
          <w:szCs w:val="28"/>
        </w:rPr>
        <w:t xml:space="preserve"> </w:t>
      </w:r>
      <w:r w:rsidRPr="00AC045B">
        <w:rPr>
          <w:rStyle w:val="hljs-keyword"/>
          <w:rFonts w:ascii="Times New Roman" w:eastAsiaTheme="majorEastAsia" w:hAnsi="Times New Roman" w:cs="Times New Roman"/>
          <w:color w:val="FF3399"/>
          <w:sz w:val="28"/>
          <w:szCs w:val="28"/>
        </w:rPr>
        <w:t>DESC</w:t>
      </w:r>
      <w:r w:rsidRPr="00C11359">
        <w:rPr>
          <w:rStyle w:val="HTMLCode"/>
          <w:rFonts w:ascii="Times New Roman" w:eastAsiaTheme="majorEastAsia" w:hAnsi="Times New Roman" w:cs="Times New Roman"/>
          <w:sz w:val="28"/>
          <w:szCs w:val="28"/>
        </w:rPr>
        <w:t>;</w:t>
      </w:r>
    </w:p>
    <w:p w:rsidR="00CF2AC9" w:rsidRPr="00C11359" w:rsidRDefault="00CF2AC9" w:rsidP="00CF2AC9">
      <w:pPr>
        <w:pStyle w:val="NormalWeb"/>
        <w:rPr>
          <w:sz w:val="28"/>
          <w:szCs w:val="28"/>
        </w:rPr>
      </w:pPr>
      <w:r w:rsidRPr="00C11359">
        <w:rPr>
          <w:rStyle w:val="Strong"/>
          <w:sz w:val="28"/>
          <w:szCs w:val="28"/>
        </w:rPr>
        <w:t>Insight:</w:t>
      </w:r>
      <w:r w:rsidRPr="00C11359">
        <w:rPr>
          <w:sz w:val="28"/>
          <w:szCs w:val="28"/>
        </w:rPr>
        <w:t xml:space="preserve"> Supermarkets lead in sales, average rating, and visibility.</w:t>
      </w:r>
    </w:p>
    <w:p w:rsidR="00CF2AC9" w:rsidRDefault="00795B95" w:rsidP="00CF2AC9">
      <w:pPr>
        <w:rPr>
          <w:rFonts w:ascii="Times New Roman" w:hAnsi="Times New Roman" w:cs="Times New Roman"/>
          <w:sz w:val="28"/>
          <w:szCs w:val="28"/>
        </w:rPr>
      </w:pPr>
      <w:r w:rsidRPr="00C11359">
        <w:rPr>
          <w:b/>
          <w:bCs/>
          <w:noProof/>
          <w:color w:val="244061" w:themeColor="accent1" w:themeShade="80"/>
          <w:sz w:val="28"/>
          <w:szCs w:val="28"/>
          <w:lang w:val="en-IN" w:eastAsia="en-IN"/>
        </w:rPr>
        <w:drawing>
          <wp:inline distT="0" distB="0" distL="0" distR="0" wp14:anchorId="17B9F600" wp14:editId="541F1BE4">
            <wp:extent cx="4981575" cy="1119930"/>
            <wp:effectExtent l="0" t="0" r="0" b="444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7"/>
                    <a:stretch>
                      <a:fillRect/>
                    </a:stretch>
                  </pic:blipFill>
                  <pic:spPr>
                    <a:xfrm>
                      <a:off x="0" y="0"/>
                      <a:ext cx="5006147" cy="1125454"/>
                    </a:xfrm>
                    <a:prstGeom prst="rect">
                      <a:avLst/>
                    </a:prstGeom>
                  </pic:spPr>
                </pic:pic>
              </a:graphicData>
            </a:graphic>
          </wp:inline>
        </w:drawing>
      </w:r>
    </w:p>
    <w:p w:rsidR="003047D3" w:rsidRPr="00C11359" w:rsidRDefault="003047D3" w:rsidP="00CF2AC9">
      <w:pPr>
        <w:rPr>
          <w:rFonts w:ascii="Times New Roman" w:hAnsi="Times New Roman" w:cs="Times New Roman"/>
          <w:sz w:val="28"/>
          <w:szCs w:val="28"/>
        </w:rPr>
      </w:pPr>
    </w:p>
    <w:p w:rsidR="00CF2AC9" w:rsidRPr="00C11359" w:rsidRDefault="00CF2AC9" w:rsidP="00CF2AC9">
      <w:pPr>
        <w:pStyle w:val="Heading2"/>
        <w:rPr>
          <w:rFonts w:ascii="Times New Roman" w:hAnsi="Times New Roman" w:cs="Times New Roman"/>
          <w:sz w:val="28"/>
          <w:szCs w:val="28"/>
        </w:rPr>
      </w:pPr>
      <w:r w:rsidRPr="00C11359">
        <w:rPr>
          <w:rStyle w:val="Strong"/>
          <w:rFonts w:ascii="Times New Roman" w:hAnsi="Times New Roman" w:cs="Times New Roman"/>
          <w:sz w:val="28"/>
          <w:szCs w:val="28"/>
        </w:rPr>
        <w:t>6. Conclusions</w:t>
      </w:r>
    </w:p>
    <w:p w:rsidR="00CF2AC9" w:rsidRPr="00C11359" w:rsidRDefault="00CF2AC9" w:rsidP="00CF2AC9">
      <w:pPr>
        <w:pStyle w:val="NormalWeb"/>
        <w:numPr>
          <w:ilvl w:val="0"/>
          <w:numId w:val="11"/>
        </w:numPr>
        <w:rPr>
          <w:sz w:val="28"/>
          <w:szCs w:val="28"/>
        </w:rPr>
      </w:pPr>
      <w:r w:rsidRPr="00C11359">
        <w:rPr>
          <w:rStyle w:val="Strong"/>
          <w:sz w:val="28"/>
          <w:szCs w:val="28"/>
        </w:rPr>
        <w:t>Low Fat products</w:t>
      </w:r>
      <w:r w:rsidRPr="00C11359">
        <w:rPr>
          <w:sz w:val="28"/>
          <w:szCs w:val="28"/>
        </w:rPr>
        <w:t xml:space="preserve"> are more popular and generate higher sales.</w:t>
      </w:r>
      <w:bookmarkStart w:id="0" w:name="_GoBack"/>
      <w:bookmarkEnd w:id="0"/>
    </w:p>
    <w:p w:rsidR="00CF2AC9" w:rsidRPr="00C11359" w:rsidRDefault="00CF2AC9" w:rsidP="00CF2AC9">
      <w:pPr>
        <w:pStyle w:val="NormalWeb"/>
        <w:numPr>
          <w:ilvl w:val="0"/>
          <w:numId w:val="11"/>
        </w:numPr>
        <w:rPr>
          <w:sz w:val="28"/>
          <w:szCs w:val="28"/>
        </w:rPr>
      </w:pPr>
      <w:r w:rsidRPr="00C11359">
        <w:rPr>
          <w:rStyle w:val="Strong"/>
          <w:sz w:val="28"/>
          <w:szCs w:val="28"/>
        </w:rPr>
        <w:t>Urban and Tier 1</w:t>
      </w:r>
      <w:r w:rsidRPr="00C11359">
        <w:rPr>
          <w:sz w:val="28"/>
          <w:szCs w:val="28"/>
        </w:rPr>
        <w:t xml:space="preserve"> areas show stronger performance across all metrics.</w:t>
      </w:r>
    </w:p>
    <w:p w:rsidR="00CF2AC9" w:rsidRPr="00C11359" w:rsidRDefault="00CF2AC9" w:rsidP="00CF2AC9">
      <w:pPr>
        <w:pStyle w:val="NormalWeb"/>
        <w:numPr>
          <w:ilvl w:val="0"/>
          <w:numId w:val="11"/>
        </w:numPr>
        <w:rPr>
          <w:sz w:val="28"/>
          <w:szCs w:val="28"/>
        </w:rPr>
      </w:pPr>
      <w:r w:rsidRPr="00C11359">
        <w:rPr>
          <w:rStyle w:val="Strong"/>
          <w:sz w:val="28"/>
          <w:szCs w:val="28"/>
        </w:rPr>
        <w:t>Medium-sized outlets</w:t>
      </w:r>
      <w:r w:rsidRPr="00C11359">
        <w:rPr>
          <w:sz w:val="28"/>
          <w:szCs w:val="28"/>
        </w:rPr>
        <w:t xml:space="preserve"> convert inventory to revenue most effectively.</w:t>
      </w:r>
    </w:p>
    <w:p w:rsidR="00CF2AC9" w:rsidRPr="00C11359" w:rsidRDefault="00CF2AC9" w:rsidP="00CF2AC9">
      <w:pPr>
        <w:pStyle w:val="NormalWeb"/>
        <w:numPr>
          <w:ilvl w:val="0"/>
          <w:numId w:val="11"/>
        </w:numPr>
        <w:rPr>
          <w:sz w:val="28"/>
          <w:szCs w:val="28"/>
        </w:rPr>
      </w:pPr>
      <w:r w:rsidRPr="00C11359">
        <w:rPr>
          <w:rStyle w:val="Strong"/>
          <w:sz w:val="28"/>
          <w:szCs w:val="28"/>
        </w:rPr>
        <w:t>Supermarkets</w:t>
      </w:r>
      <w:r w:rsidRPr="00C11359">
        <w:rPr>
          <w:sz w:val="28"/>
          <w:szCs w:val="28"/>
        </w:rPr>
        <w:t xml:space="preserve"> are the top-performing outlet type.</w:t>
      </w:r>
    </w:p>
    <w:p w:rsidR="00C11359" w:rsidRDefault="00CF2AC9" w:rsidP="00CF2AC9">
      <w:pPr>
        <w:pStyle w:val="NormalWeb"/>
        <w:numPr>
          <w:ilvl w:val="0"/>
          <w:numId w:val="11"/>
        </w:numPr>
        <w:rPr>
          <w:sz w:val="28"/>
          <w:szCs w:val="28"/>
        </w:rPr>
      </w:pPr>
      <w:r w:rsidRPr="00C11359">
        <w:rPr>
          <w:rStyle w:val="Strong"/>
          <w:sz w:val="28"/>
          <w:szCs w:val="28"/>
        </w:rPr>
        <w:t>Older outlets</w:t>
      </w:r>
      <w:r w:rsidRPr="00C11359">
        <w:rPr>
          <w:sz w:val="28"/>
          <w:szCs w:val="28"/>
        </w:rPr>
        <w:t xml:space="preserve"> consistently achieve higher cumulative sales.</w:t>
      </w:r>
    </w:p>
    <w:p w:rsidR="003047D3" w:rsidRPr="003047D3" w:rsidRDefault="003047D3" w:rsidP="003047D3">
      <w:pPr>
        <w:pStyle w:val="NormalWeb"/>
        <w:rPr>
          <w:sz w:val="28"/>
          <w:szCs w:val="28"/>
        </w:rPr>
      </w:pPr>
    </w:p>
    <w:p w:rsidR="00CF2AC9" w:rsidRPr="00C11359" w:rsidRDefault="00CF2AC9" w:rsidP="00CF2AC9">
      <w:pPr>
        <w:pStyle w:val="Heading2"/>
        <w:rPr>
          <w:rFonts w:ascii="Times New Roman" w:hAnsi="Times New Roman" w:cs="Times New Roman"/>
          <w:sz w:val="28"/>
          <w:szCs w:val="28"/>
        </w:rPr>
      </w:pPr>
      <w:r w:rsidRPr="00C11359">
        <w:rPr>
          <w:rStyle w:val="Strong"/>
          <w:rFonts w:ascii="Times New Roman" w:hAnsi="Times New Roman" w:cs="Times New Roman"/>
          <w:sz w:val="28"/>
          <w:szCs w:val="28"/>
        </w:rPr>
        <w:t>7. Recommendations</w:t>
      </w:r>
    </w:p>
    <w:p w:rsidR="00CF2AC9" w:rsidRPr="00C11359" w:rsidRDefault="00CF2AC9" w:rsidP="00CF2AC9">
      <w:pPr>
        <w:pStyle w:val="NormalWeb"/>
        <w:numPr>
          <w:ilvl w:val="0"/>
          <w:numId w:val="12"/>
        </w:numPr>
        <w:rPr>
          <w:sz w:val="28"/>
          <w:szCs w:val="28"/>
        </w:rPr>
      </w:pPr>
      <w:r w:rsidRPr="00C11359">
        <w:rPr>
          <w:sz w:val="28"/>
          <w:szCs w:val="28"/>
        </w:rPr>
        <w:t xml:space="preserve">Boost inventory and promotions for </w:t>
      </w:r>
      <w:r w:rsidRPr="00C11359">
        <w:rPr>
          <w:rStyle w:val="Strong"/>
          <w:sz w:val="28"/>
          <w:szCs w:val="28"/>
        </w:rPr>
        <w:t>Low Fat</w:t>
      </w:r>
      <w:r w:rsidRPr="00C11359">
        <w:rPr>
          <w:sz w:val="28"/>
          <w:szCs w:val="28"/>
        </w:rPr>
        <w:t xml:space="preserve"> products.</w:t>
      </w:r>
    </w:p>
    <w:p w:rsidR="00CF2AC9" w:rsidRPr="00C11359" w:rsidRDefault="00CF2AC9" w:rsidP="00CF2AC9">
      <w:pPr>
        <w:pStyle w:val="NormalWeb"/>
        <w:numPr>
          <w:ilvl w:val="0"/>
          <w:numId w:val="12"/>
        </w:numPr>
        <w:rPr>
          <w:sz w:val="28"/>
          <w:szCs w:val="28"/>
        </w:rPr>
      </w:pPr>
      <w:r w:rsidRPr="00C11359">
        <w:rPr>
          <w:sz w:val="28"/>
          <w:szCs w:val="28"/>
        </w:rPr>
        <w:t xml:space="preserve">Focus expansion efforts in </w:t>
      </w:r>
      <w:r w:rsidRPr="00C11359">
        <w:rPr>
          <w:rStyle w:val="Strong"/>
          <w:sz w:val="28"/>
          <w:szCs w:val="28"/>
        </w:rPr>
        <w:t>Urban and Tier 1</w:t>
      </w:r>
      <w:r w:rsidRPr="00C11359">
        <w:rPr>
          <w:sz w:val="28"/>
          <w:szCs w:val="28"/>
        </w:rPr>
        <w:t xml:space="preserve"> markets.</w:t>
      </w:r>
    </w:p>
    <w:p w:rsidR="00CF2AC9" w:rsidRPr="00C11359" w:rsidRDefault="00CF2AC9" w:rsidP="00CF2AC9">
      <w:pPr>
        <w:pStyle w:val="NormalWeb"/>
        <w:numPr>
          <w:ilvl w:val="0"/>
          <w:numId w:val="12"/>
        </w:numPr>
        <w:rPr>
          <w:sz w:val="28"/>
          <w:szCs w:val="28"/>
        </w:rPr>
      </w:pPr>
      <w:r w:rsidRPr="00C11359">
        <w:rPr>
          <w:sz w:val="28"/>
          <w:szCs w:val="28"/>
        </w:rPr>
        <w:t xml:space="preserve">Prioritize </w:t>
      </w:r>
      <w:r w:rsidRPr="00C11359">
        <w:rPr>
          <w:rStyle w:val="Strong"/>
          <w:sz w:val="28"/>
          <w:szCs w:val="28"/>
        </w:rPr>
        <w:t>medium-sized</w:t>
      </w:r>
      <w:r w:rsidRPr="00C11359">
        <w:rPr>
          <w:sz w:val="28"/>
          <w:szCs w:val="28"/>
        </w:rPr>
        <w:t xml:space="preserve"> outlets for operational investment.</w:t>
      </w:r>
    </w:p>
    <w:p w:rsidR="00A959B7" w:rsidRPr="00C11359" w:rsidRDefault="00CF2AC9" w:rsidP="00CF2AC9">
      <w:pPr>
        <w:pStyle w:val="NormalWeb"/>
        <w:numPr>
          <w:ilvl w:val="0"/>
          <w:numId w:val="12"/>
        </w:numPr>
        <w:rPr>
          <w:sz w:val="28"/>
          <w:szCs w:val="28"/>
        </w:rPr>
      </w:pPr>
      <w:r w:rsidRPr="00C11359">
        <w:rPr>
          <w:sz w:val="28"/>
          <w:szCs w:val="28"/>
        </w:rPr>
        <w:t xml:space="preserve">Explore opportunities to </w:t>
      </w:r>
      <w:r w:rsidRPr="00C11359">
        <w:rPr>
          <w:rStyle w:val="Strong"/>
          <w:sz w:val="28"/>
          <w:szCs w:val="28"/>
        </w:rPr>
        <w:t>revitalize or support newer outlets</w:t>
      </w:r>
      <w:r w:rsidRPr="00C11359">
        <w:rPr>
          <w:sz w:val="28"/>
          <w:szCs w:val="28"/>
        </w:rPr>
        <w:t>.</w:t>
      </w:r>
    </w:p>
    <w:sectPr w:rsidR="00A959B7" w:rsidRPr="00C113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006D28"/>
    <w:multiLevelType w:val="multilevel"/>
    <w:tmpl w:val="A95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A3F66"/>
    <w:multiLevelType w:val="multilevel"/>
    <w:tmpl w:val="C6FA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23861"/>
    <w:multiLevelType w:val="multilevel"/>
    <w:tmpl w:val="601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047D3"/>
    <w:rsid w:val="00326F90"/>
    <w:rsid w:val="0072594F"/>
    <w:rsid w:val="00795B95"/>
    <w:rsid w:val="008800AB"/>
    <w:rsid w:val="00A959B7"/>
    <w:rsid w:val="00AA1D8D"/>
    <w:rsid w:val="00AC045B"/>
    <w:rsid w:val="00B47730"/>
    <w:rsid w:val="00C11359"/>
    <w:rsid w:val="00C12272"/>
    <w:rsid w:val="00CB0664"/>
    <w:rsid w:val="00CF2A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EF664"/>
  <w14:defaultImageDpi w14:val="300"/>
  <w15:docId w15:val="{FB746FFD-1215-4CE6-8ABC-6862D30E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7D3"/>
  </w:style>
  <w:style w:type="paragraph" w:styleId="Heading1">
    <w:name w:val="heading 1"/>
    <w:basedOn w:val="Normal"/>
    <w:next w:val="Normal"/>
    <w:link w:val="Heading1Char"/>
    <w:uiPriority w:val="9"/>
    <w:qFormat/>
    <w:rsid w:val="003047D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47D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7D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047D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047D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047D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047D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047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7D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3047D3"/>
    <w:pPr>
      <w:spacing w:after="0" w:line="240" w:lineRule="auto"/>
    </w:pPr>
  </w:style>
  <w:style w:type="character" w:customStyle="1" w:styleId="Heading1Char">
    <w:name w:val="Heading 1 Char"/>
    <w:basedOn w:val="DefaultParagraphFont"/>
    <w:link w:val="Heading1"/>
    <w:uiPriority w:val="9"/>
    <w:rsid w:val="003047D3"/>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3047D3"/>
    <w:rPr>
      <w:caps/>
      <w:spacing w:val="15"/>
      <w:shd w:val="clear" w:color="auto" w:fill="DBE5F1" w:themeFill="accent1" w:themeFillTint="33"/>
    </w:rPr>
  </w:style>
  <w:style w:type="character" w:customStyle="1" w:styleId="Heading3Char">
    <w:name w:val="Heading 3 Char"/>
    <w:basedOn w:val="DefaultParagraphFont"/>
    <w:link w:val="Heading3"/>
    <w:uiPriority w:val="9"/>
    <w:rsid w:val="003047D3"/>
    <w:rPr>
      <w:caps/>
      <w:color w:val="243F60" w:themeColor="accent1" w:themeShade="7F"/>
      <w:spacing w:val="15"/>
    </w:rPr>
  </w:style>
  <w:style w:type="paragraph" w:styleId="Title">
    <w:name w:val="Title"/>
    <w:basedOn w:val="Normal"/>
    <w:next w:val="Normal"/>
    <w:link w:val="TitleChar"/>
    <w:uiPriority w:val="10"/>
    <w:qFormat/>
    <w:rsid w:val="003047D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047D3"/>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047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7D3"/>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047D3"/>
    <w:rPr>
      <w:i/>
      <w:iCs/>
      <w:sz w:val="24"/>
      <w:szCs w:val="24"/>
    </w:rPr>
  </w:style>
  <w:style w:type="character" w:customStyle="1" w:styleId="QuoteChar">
    <w:name w:val="Quote Char"/>
    <w:basedOn w:val="DefaultParagraphFont"/>
    <w:link w:val="Quote"/>
    <w:uiPriority w:val="29"/>
    <w:rsid w:val="003047D3"/>
    <w:rPr>
      <w:i/>
      <w:iCs/>
      <w:sz w:val="24"/>
      <w:szCs w:val="24"/>
    </w:rPr>
  </w:style>
  <w:style w:type="character" w:customStyle="1" w:styleId="Heading4Char">
    <w:name w:val="Heading 4 Char"/>
    <w:basedOn w:val="DefaultParagraphFont"/>
    <w:link w:val="Heading4"/>
    <w:uiPriority w:val="9"/>
    <w:rsid w:val="003047D3"/>
    <w:rPr>
      <w:caps/>
      <w:color w:val="365F91" w:themeColor="accent1" w:themeShade="BF"/>
      <w:spacing w:val="10"/>
    </w:rPr>
  </w:style>
  <w:style w:type="character" w:customStyle="1" w:styleId="Heading5Char">
    <w:name w:val="Heading 5 Char"/>
    <w:basedOn w:val="DefaultParagraphFont"/>
    <w:link w:val="Heading5"/>
    <w:uiPriority w:val="9"/>
    <w:rsid w:val="003047D3"/>
    <w:rPr>
      <w:caps/>
      <w:color w:val="365F91" w:themeColor="accent1" w:themeShade="BF"/>
      <w:spacing w:val="10"/>
    </w:rPr>
  </w:style>
  <w:style w:type="character" w:customStyle="1" w:styleId="Heading6Char">
    <w:name w:val="Heading 6 Char"/>
    <w:basedOn w:val="DefaultParagraphFont"/>
    <w:link w:val="Heading6"/>
    <w:uiPriority w:val="9"/>
    <w:rsid w:val="003047D3"/>
    <w:rPr>
      <w:caps/>
      <w:color w:val="365F91" w:themeColor="accent1" w:themeShade="BF"/>
      <w:spacing w:val="10"/>
    </w:rPr>
  </w:style>
  <w:style w:type="character" w:customStyle="1" w:styleId="Heading7Char">
    <w:name w:val="Heading 7 Char"/>
    <w:basedOn w:val="DefaultParagraphFont"/>
    <w:link w:val="Heading7"/>
    <w:uiPriority w:val="9"/>
    <w:semiHidden/>
    <w:rsid w:val="003047D3"/>
    <w:rPr>
      <w:caps/>
      <w:color w:val="365F91" w:themeColor="accent1" w:themeShade="BF"/>
      <w:spacing w:val="10"/>
    </w:rPr>
  </w:style>
  <w:style w:type="character" w:customStyle="1" w:styleId="Heading8Char">
    <w:name w:val="Heading 8 Char"/>
    <w:basedOn w:val="DefaultParagraphFont"/>
    <w:link w:val="Heading8"/>
    <w:uiPriority w:val="9"/>
    <w:semiHidden/>
    <w:rsid w:val="003047D3"/>
    <w:rPr>
      <w:caps/>
      <w:spacing w:val="10"/>
      <w:sz w:val="18"/>
      <w:szCs w:val="18"/>
    </w:rPr>
  </w:style>
  <w:style w:type="character" w:customStyle="1" w:styleId="Heading9Char">
    <w:name w:val="Heading 9 Char"/>
    <w:basedOn w:val="DefaultParagraphFont"/>
    <w:link w:val="Heading9"/>
    <w:uiPriority w:val="9"/>
    <w:semiHidden/>
    <w:rsid w:val="003047D3"/>
    <w:rPr>
      <w:i/>
      <w:iCs/>
      <w:caps/>
      <w:spacing w:val="10"/>
      <w:sz w:val="18"/>
      <w:szCs w:val="18"/>
    </w:rPr>
  </w:style>
  <w:style w:type="paragraph" w:styleId="Caption">
    <w:name w:val="caption"/>
    <w:basedOn w:val="Normal"/>
    <w:next w:val="Normal"/>
    <w:uiPriority w:val="35"/>
    <w:semiHidden/>
    <w:unhideWhenUsed/>
    <w:qFormat/>
    <w:rsid w:val="003047D3"/>
    <w:rPr>
      <w:b/>
      <w:bCs/>
      <w:color w:val="365F91" w:themeColor="accent1" w:themeShade="BF"/>
      <w:sz w:val="16"/>
      <w:szCs w:val="16"/>
    </w:rPr>
  </w:style>
  <w:style w:type="character" w:styleId="Strong">
    <w:name w:val="Strong"/>
    <w:uiPriority w:val="22"/>
    <w:qFormat/>
    <w:rsid w:val="003047D3"/>
    <w:rPr>
      <w:b/>
      <w:bCs/>
    </w:rPr>
  </w:style>
  <w:style w:type="character" w:styleId="Emphasis">
    <w:name w:val="Emphasis"/>
    <w:uiPriority w:val="20"/>
    <w:qFormat/>
    <w:rsid w:val="003047D3"/>
    <w:rPr>
      <w:caps/>
      <w:color w:val="243F60" w:themeColor="accent1" w:themeShade="7F"/>
      <w:spacing w:val="5"/>
    </w:rPr>
  </w:style>
  <w:style w:type="paragraph" w:styleId="IntenseQuote">
    <w:name w:val="Intense Quote"/>
    <w:basedOn w:val="Normal"/>
    <w:next w:val="Normal"/>
    <w:link w:val="IntenseQuoteChar"/>
    <w:uiPriority w:val="30"/>
    <w:qFormat/>
    <w:rsid w:val="003047D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047D3"/>
    <w:rPr>
      <w:color w:val="4F81BD" w:themeColor="accent1"/>
      <w:sz w:val="24"/>
      <w:szCs w:val="24"/>
    </w:rPr>
  </w:style>
  <w:style w:type="character" w:styleId="SubtleEmphasis">
    <w:name w:val="Subtle Emphasis"/>
    <w:uiPriority w:val="19"/>
    <w:qFormat/>
    <w:rsid w:val="003047D3"/>
    <w:rPr>
      <w:i/>
      <w:iCs/>
      <w:color w:val="243F60" w:themeColor="accent1" w:themeShade="7F"/>
    </w:rPr>
  </w:style>
  <w:style w:type="character" w:styleId="IntenseEmphasis">
    <w:name w:val="Intense Emphasis"/>
    <w:uiPriority w:val="21"/>
    <w:qFormat/>
    <w:rsid w:val="003047D3"/>
    <w:rPr>
      <w:b/>
      <w:bCs/>
      <w:caps/>
      <w:color w:val="243F60" w:themeColor="accent1" w:themeShade="7F"/>
      <w:spacing w:val="10"/>
    </w:rPr>
  </w:style>
  <w:style w:type="character" w:styleId="SubtleReference">
    <w:name w:val="Subtle Reference"/>
    <w:uiPriority w:val="31"/>
    <w:qFormat/>
    <w:rsid w:val="003047D3"/>
    <w:rPr>
      <w:b/>
      <w:bCs/>
      <w:color w:val="4F81BD" w:themeColor="accent1"/>
    </w:rPr>
  </w:style>
  <w:style w:type="character" w:styleId="IntenseReference">
    <w:name w:val="Intense Reference"/>
    <w:uiPriority w:val="32"/>
    <w:qFormat/>
    <w:rsid w:val="003047D3"/>
    <w:rPr>
      <w:b/>
      <w:bCs/>
      <w:i/>
      <w:iCs/>
      <w:caps/>
      <w:color w:val="4F81BD" w:themeColor="accent1"/>
    </w:rPr>
  </w:style>
  <w:style w:type="character" w:styleId="BookTitle">
    <w:name w:val="Book Title"/>
    <w:uiPriority w:val="33"/>
    <w:qFormat/>
    <w:rsid w:val="003047D3"/>
    <w:rPr>
      <w:b/>
      <w:bCs/>
      <w:i/>
      <w:iCs/>
      <w:spacing w:val="0"/>
    </w:rPr>
  </w:style>
  <w:style w:type="paragraph" w:styleId="TOCHeading">
    <w:name w:val="TOC Heading"/>
    <w:basedOn w:val="Heading1"/>
    <w:next w:val="Normal"/>
    <w:uiPriority w:val="39"/>
    <w:semiHidden/>
    <w:unhideWhenUsed/>
    <w:qFormat/>
    <w:rsid w:val="003047D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2594F"/>
    <w:pPr>
      <w:spacing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F2A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2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CF2AC9"/>
    <w:rPr>
      <w:rFonts w:ascii="Courier New" w:eastAsia="Times New Roman" w:hAnsi="Courier New" w:cs="Courier New"/>
      <w:sz w:val="20"/>
      <w:szCs w:val="20"/>
      <w:lang w:val="en-IN" w:eastAsia="en-IN"/>
    </w:rPr>
  </w:style>
  <w:style w:type="character" w:customStyle="1" w:styleId="hljs-keyword">
    <w:name w:val="hljs-keyword"/>
    <w:basedOn w:val="DefaultParagraphFont"/>
    <w:rsid w:val="00CF2AC9"/>
  </w:style>
  <w:style w:type="character" w:customStyle="1" w:styleId="hljs-operator">
    <w:name w:val="hljs-operator"/>
    <w:basedOn w:val="DefaultParagraphFont"/>
    <w:rsid w:val="00CF2AC9"/>
  </w:style>
  <w:style w:type="character" w:customStyle="1" w:styleId="hljs-string">
    <w:name w:val="hljs-string"/>
    <w:basedOn w:val="DefaultParagraphFont"/>
    <w:rsid w:val="00CF2AC9"/>
  </w:style>
  <w:style w:type="character" w:customStyle="1" w:styleId="hljs-builtin">
    <w:name w:val="hljs-built_in"/>
    <w:basedOn w:val="DefaultParagraphFont"/>
    <w:rsid w:val="00CF2AC9"/>
  </w:style>
  <w:style w:type="character" w:customStyle="1" w:styleId="hljs-number">
    <w:name w:val="hljs-number"/>
    <w:basedOn w:val="DefaultParagraphFont"/>
    <w:rsid w:val="00CF2AC9"/>
  </w:style>
  <w:style w:type="character" w:customStyle="1" w:styleId="hljs-type">
    <w:name w:val="hljs-type"/>
    <w:basedOn w:val="DefaultParagraphFont"/>
    <w:rsid w:val="00CF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289">
      <w:bodyDiv w:val="1"/>
      <w:marLeft w:val="0"/>
      <w:marRight w:val="0"/>
      <w:marTop w:val="0"/>
      <w:marBottom w:val="0"/>
      <w:divBdr>
        <w:top w:val="none" w:sz="0" w:space="0" w:color="auto"/>
        <w:left w:val="none" w:sz="0" w:space="0" w:color="auto"/>
        <w:bottom w:val="none" w:sz="0" w:space="0" w:color="auto"/>
        <w:right w:val="none" w:sz="0" w:space="0" w:color="auto"/>
      </w:divBdr>
      <w:divsChild>
        <w:div w:id="226231492">
          <w:marLeft w:val="0"/>
          <w:marRight w:val="0"/>
          <w:marTop w:val="0"/>
          <w:marBottom w:val="0"/>
          <w:divBdr>
            <w:top w:val="none" w:sz="0" w:space="0" w:color="auto"/>
            <w:left w:val="none" w:sz="0" w:space="0" w:color="auto"/>
            <w:bottom w:val="none" w:sz="0" w:space="0" w:color="auto"/>
            <w:right w:val="none" w:sz="0" w:space="0" w:color="auto"/>
          </w:divBdr>
          <w:divsChild>
            <w:div w:id="1194877070">
              <w:marLeft w:val="0"/>
              <w:marRight w:val="0"/>
              <w:marTop w:val="0"/>
              <w:marBottom w:val="0"/>
              <w:divBdr>
                <w:top w:val="none" w:sz="0" w:space="0" w:color="auto"/>
                <w:left w:val="none" w:sz="0" w:space="0" w:color="auto"/>
                <w:bottom w:val="none" w:sz="0" w:space="0" w:color="auto"/>
                <w:right w:val="none" w:sz="0" w:space="0" w:color="auto"/>
              </w:divBdr>
            </w:div>
            <w:div w:id="1478256109">
              <w:marLeft w:val="0"/>
              <w:marRight w:val="0"/>
              <w:marTop w:val="0"/>
              <w:marBottom w:val="0"/>
              <w:divBdr>
                <w:top w:val="none" w:sz="0" w:space="0" w:color="auto"/>
                <w:left w:val="none" w:sz="0" w:space="0" w:color="auto"/>
                <w:bottom w:val="none" w:sz="0" w:space="0" w:color="auto"/>
                <w:right w:val="none" w:sz="0" w:space="0" w:color="auto"/>
              </w:divBdr>
              <w:divsChild>
                <w:div w:id="1284187017">
                  <w:marLeft w:val="0"/>
                  <w:marRight w:val="0"/>
                  <w:marTop w:val="0"/>
                  <w:marBottom w:val="0"/>
                  <w:divBdr>
                    <w:top w:val="none" w:sz="0" w:space="0" w:color="auto"/>
                    <w:left w:val="none" w:sz="0" w:space="0" w:color="auto"/>
                    <w:bottom w:val="none" w:sz="0" w:space="0" w:color="auto"/>
                    <w:right w:val="none" w:sz="0" w:space="0" w:color="auto"/>
                  </w:divBdr>
                  <w:divsChild>
                    <w:div w:id="1316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3135">
              <w:marLeft w:val="0"/>
              <w:marRight w:val="0"/>
              <w:marTop w:val="0"/>
              <w:marBottom w:val="0"/>
              <w:divBdr>
                <w:top w:val="none" w:sz="0" w:space="0" w:color="auto"/>
                <w:left w:val="none" w:sz="0" w:space="0" w:color="auto"/>
                <w:bottom w:val="none" w:sz="0" w:space="0" w:color="auto"/>
                <w:right w:val="none" w:sz="0" w:space="0" w:color="auto"/>
              </w:divBdr>
            </w:div>
          </w:divsChild>
        </w:div>
        <w:div w:id="1451820873">
          <w:marLeft w:val="0"/>
          <w:marRight w:val="0"/>
          <w:marTop w:val="0"/>
          <w:marBottom w:val="0"/>
          <w:divBdr>
            <w:top w:val="none" w:sz="0" w:space="0" w:color="auto"/>
            <w:left w:val="none" w:sz="0" w:space="0" w:color="auto"/>
            <w:bottom w:val="none" w:sz="0" w:space="0" w:color="auto"/>
            <w:right w:val="none" w:sz="0" w:space="0" w:color="auto"/>
          </w:divBdr>
          <w:divsChild>
            <w:div w:id="1373504252">
              <w:marLeft w:val="0"/>
              <w:marRight w:val="0"/>
              <w:marTop w:val="0"/>
              <w:marBottom w:val="0"/>
              <w:divBdr>
                <w:top w:val="none" w:sz="0" w:space="0" w:color="auto"/>
                <w:left w:val="none" w:sz="0" w:space="0" w:color="auto"/>
                <w:bottom w:val="none" w:sz="0" w:space="0" w:color="auto"/>
                <w:right w:val="none" w:sz="0" w:space="0" w:color="auto"/>
              </w:divBdr>
            </w:div>
            <w:div w:id="686443689">
              <w:marLeft w:val="0"/>
              <w:marRight w:val="0"/>
              <w:marTop w:val="0"/>
              <w:marBottom w:val="0"/>
              <w:divBdr>
                <w:top w:val="none" w:sz="0" w:space="0" w:color="auto"/>
                <w:left w:val="none" w:sz="0" w:space="0" w:color="auto"/>
                <w:bottom w:val="none" w:sz="0" w:space="0" w:color="auto"/>
                <w:right w:val="none" w:sz="0" w:space="0" w:color="auto"/>
              </w:divBdr>
              <w:divsChild>
                <w:div w:id="1879658869">
                  <w:marLeft w:val="0"/>
                  <w:marRight w:val="0"/>
                  <w:marTop w:val="0"/>
                  <w:marBottom w:val="0"/>
                  <w:divBdr>
                    <w:top w:val="none" w:sz="0" w:space="0" w:color="auto"/>
                    <w:left w:val="none" w:sz="0" w:space="0" w:color="auto"/>
                    <w:bottom w:val="none" w:sz="0" w:space="0" w:color="auto"/>
                    <w:right w:val="none" w:sz="0" w:space="0" w:color="auto"/>
                  </w:divBdr>
                  <w:divsChild>
                    <w:div w:id="21441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6805">
              <w:marLeft w:val="0"/>
              <w:marRight w:val="0"/>
              <w:marTop w:val="0"/>
              <w:marBottom w:val="0"/>
              <w:divBdr>
                <w:top w:val="none" w:sz="0" w:space="0" w:color="auto"/>
                <w:left w:val="none" w:sz="0" w:space="0" w:color="auto"/>
                <w:bottom w:val="none" w:sz="0" w:space="0" w:color="auto"/>
                <w:right w:val="none" w:sz="0" w:space="0" w:color="auto"/>
              </w:divBdr>
            </w:div>
          </w:divsChild>
        </w:div>
        <w:div w:id="20478781">
          <w:marLeft w:val="0"/>
          <w:marRight w:val="0"/>
          <w:marTop w:val="0"/>
          <w:marBottom w:val="0"/>
          <w:divBdr>
            <w:top w:val="none" w:sz="0" w:space="0" w:color="auto"/>
            <w:left w:val="none" w:sz="0" w:space="0" w:color="auto"/>
            <w:bottom w:val="none" w:sz="0" w:space="0" w:color="auto"/>
            <w:right w:val="none" w:sz="0" w:space="0" w:color="auto"/>
          </w:divBdr>
          <w:divsChild>
            <w:div w:id="2099208989">
              <w:marLeft w:val="0"/>
              <w:marRight w:val="0"/>
              <w:marTop w:val="0"/>
              <w:marBottom w:val="0"/>
              <w:divBdr>
                <w:top w:val="none" w:sz="0" w:space="0" w:color="auto"/>
                <w:left w:val="none" w:sz="0" w:space="0" w:color="auto"/>
                <w:bottom w:val="none" w:sz="0" w:space="0" w:color="auto"/>
                <w:right w:val="none" w:sz="0" w:space="0" w:color="auto"/>
              </w:divBdr>
            </w:div>
            <w:div w:id="1489056614">
              <w:marLeft w:val="0"/>
              <w:marRight w:val="0"/>
              <w:marTop w:val="0"/>
              <w:marBottom w:val="0"/>
              <w:divBdr>
                <w:top w:val="none" w:sz="0" w:space="0" w:color="auto"/>
                <w:left w:val="none" w:sz="0" w:space="0" w:color="auto"/>
                <w:bottom w:val="none" w:sz="0" w:space="0" w:color="auto"/>
                <w:right w:val="none" w:sz="0" w:space="0" w:color="auto"/>
              </w:divBdr>
              <w:divsChild>
                <w:div w:id="1236161571">
                  <w:marLeft w:val="0"/>
                  <w:marRight w:val="0"/>
                  <w:marTop w:val="0"/>
                  <w:marBottom w:val="0"/>
                  <w:divBdr>
                    <w:top w:val="none" w:sz="0" w:space="0" w:color="auto"/>
                    <w:left w:val="none" w:sz="0" w:space="0" w:color="auto"/>
                    <w:bottom w:val="none" w:sz="0" w:space="0" w:color="auto"/>
                    <w:right w:val="none" w:sz="0" w:space="0" w:color="auto"/>
                  </w:divBdr>
                  <w:divsChild>
                    <w:div w:id="409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8759">
              <w:marLeft w:val="0"/>
              <w:marRight w:val="0"/>
              <w:marTop w:val="0"/>
              <w:marBottom w:val="0"/>
              <w:divBdr>
                <w:top w:val="none" w:sz="0" w:space="0" w:color="auto"/>
                <w:left w:val="none" w:sz="0" w:space="0" w:color="auto"/>
                <w:bottom w:val="none" w:sz="0" w:space="0" w:color="auto"/>
                <w:right w:val="none" w:sz="0" w:space="0" w:color="auto"/>
              </w:divBdr>
            </w:div>
          </w:divsChild>
        </w:div>
        <w:div w:id="1621186104">
          <w:marLeft w:val="0"/>
          <w:marRight w:val="0"/>
          <w:marTop w:val="0"/>
          <w:marBottom w:val="0"/>
          <w:divBdr>
            <w:top w:val="none" w:sz="0" w:space="0" w:color="auto"/>
            <w:left w:val="none" w:sz="0" w:space="0" w:color="auto"/>
            <w:bottom w:val="none" w:sz="0" w:space="0" w:color="auto"/>
            <w:right w:val="none" w:sz="0" w:space="0" w:color="auto"/>
          </w:divBdr>
          <w:divsChild>
            <w:div w:id="194390753">
              <w:marLeft w:val="0"/>
              <w:marRight w:val="0"/>
              <w:marTop w:val="0"/>
              <w:marBottom w:val="0"/>
              <w:divBdr>
                <w:top w:val="none" w:sz="0" w:space="0" w:color="auto"/>
                <w:left w:val="none" w:sz="0" w:space="0" w:color="auto"/>
                <w:bottom w:val="none" w:sz="0" w:space="0" w:color="auto"/>
                <w:right w:val="none" w:sz="0" w:space="0" w:color="auto"/>
              </w:divBdr>
            </w:div>
            <w:div w:id="746342030">
              <w:marLeft w:val="0"/>
              <w:marRight w:val="0"/>
              <w:marTop w:val="0"/>
              <w:marBottom w:val="0"/>
              <w:divBdr>
                <w:top w:val="none" w:sz="0" w:space="0" w:color="auto"/>
                <w:left w:val="none" w:sz="0" w:space="0" w:color="auto"/>
                <w:bottom w:val="none" w:sz="0" w:space="0" w:color="auto"/>
                <w:right w:val="none" w:sz="0" w:space="0" w:color="auto"/>
              </w:divBdr>
              <w:divsChild>
                <w:div w:id="103159290">
                  <w:marLeft w:val="0"/>
                  <w:marRight w:val="0"/>
                  <w:marTop w:val="0"/>
                  <w:marBottom w:val="0"/>
                  <w:divBdr>
                    <w:top w:val="none" w:sz="0" w:space="0" w:color="auto"/>
                    <w:left w:val="none" w:sz="0" w:space="0" w:color="auto"/>
                    <w:bottom w:val="none" w:sz="0" w:space="0" w:color="auto"/>
                    <w:right w:val="none" w:sz="0" w:space="0" w:color="auto"/>
                  </w:divBdr>
                  <w:divsChild>
                    <w:div w:id="54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1009">
              <w:marLeft w:val="0"/>
              <w:marRight w:val="0"/>
              <w:marTop w:val="0"/>
              <w:marBottom w:val="0"/>
              <w:divBdr>
                <w:top w:val="none" w:sz="0" w:space="0" w:color="auto"/>
                <w:left w:val="none" w:sz="0" w:space="0" w:color="auto"/>
                <w:bottom w:val="none" w:sz="0" w:space="0" w:color="auto"/>
                <w:right w:val="none" w:sz="0" w:space="0" w:color="auto"/>
              </w:divBdr>
            </w:div>
          </w:divsChild>
        </w:div>
        <w:div w:id="1871065853">
          <w:marLeft w:val="0"/>
          <w:marRight w:val="0"/>
          <w:marTop w:val="0"/>
          <w:marBottom w:val="0"/>
          <w:divBdr>
            <w:top w:val="none" w:sz="0" w:space="0" w:color="auto"/>
            <w:left w:val="none" w:sz="0" w:space="0" w:color="auto"/>
            <w:bottom w:val="none" w:sz="0" w:space="0" w:color="auto"/>
            <w:right w:val="none" w:sz="0" w:space="0" w:color="auto"/>
          </w:divBdr>
          <w:divsChild>
            <w:div w:id="1030573273">
              <w:marLeft w:val="0"/>
              <w:marRight w:val="0"/>
              <w:marTop w:val="0"/>
              <w:marBottom w:val="0"/>
              <w:divBdr>
                <w:top w:val="none" w:sz="0" w:space="0" w:color="auto"/>
                <w:left w:val="none" w:sz="0" w:space="0" w:color="auto"/>
                <w:bottom w:val="none" w:sz="0" w:space="0" w:color="auto"/>
                <w:right w:val="none" w:sz="0" w:space="0" w:color="auto"/>
              </w:divBdr>
            </w:div>
            <w:div w:id="80175868">
              <w:marLeft w:val="0"/>
              <w:marRight w:val="0"/>
              <w:marTop w:val="0"/>
              <w:marBottom w:val="0"/>
              <w:divBdr>
                <w:top w:val="none" w:sz="0" w:space="0" w:color="auto"/>
                <w:left w:val="none" w:sz="0" w:space="0" w:color="auto"/>
                <w:bottom w:val="none" w:sz="0" w:space="0" w:color="auto"/>
                <w:right w:val="none" w:sz="0" w:space="0" w:color="auto"/>
              </w:divBdr>
              <w:divsChild>
                <w:div w:id="325716502">
                  <w:marLeft w:val="0"/>
                  <w:marRight w:val="0"/>
                  <w:marTop w:val="0"/>
                  <w:marBottom w:val="0"/>
                  <w:divBdr>
                    <w:top w:val="none" w:sz="0" w:space="0" w:color="auto"/>
                    <w:left w:val="none" w:sz="0" w:space="0" w:color="auto"/>
                    <w:bottom w:val="none" w:sz="0" w:space="0" w:color="auto"/>
                    <w:right w:val="none" w:sz="0" w:space="0" w:color="auto"/>
                  </w:divBdr>
                  <w:divsChild>
                    <w:div w:id="11664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2960">
              <w:marLeft w:val="0"/>
              <w:marRight w:val="0"/>
              <w:marTop w:val="0"/>
              <w:marBottom w:val="0"/>
              <w:divBdr>
                <w:top w:val="none" w:sz="0" w:space="0" w:color="auto"/>
                <w:left w:val="none" w:sz="0" w:space="0" w:color="auto"/>
                <w:bottom w:val="none" w:sz="0" w:space="0" w:color="auto"/>
                <w:right w:val="none" w:sz="0" w:space="0" w:color="auto"/>
              </w:divBdr>
            </w:div>
          </w:divsChild>
        </w:div>
        <w:div w:id="821697766">
          <w:marLeft w:val="0"/>
          <w:marRight w:val="0"/>
          <w:marTop w:val="0"/>
          <w:marBottom w:val="0"/>
          <w:divBdr>
            <w:top w:val="none" w:sz="0" w:space="0" w:color="auto"/>
            <w:left w:val="none" w:sz="0" w:space="0" w:color="auto"/>
            <w:bottom w:val="none" w:sz="0" w:space="0" w:color="auto"/>
            <w:right w:val="none" w:sz="0" w:space="0" w:color="auto"/>
          </w:divBdr>
          <w:divsChild>
            <w:div w:id="583102019">
              <w:marLeft w:val="0"/>
              <w:marRight w:val="0"/>
              <w:marTop w:val="0"/>
              <w:marBottom w:val="0"/>
              <w:divBdr>
                <w:top w:val="none" w:sz="0" w:space="0" w:color="auto"/>
                <w:left w:val="none" w:sz="0" w:space="0" w:color="auto"/>
                <w:bottom w:val="none" w:sz="0" w:space="0" w:color="auto"/>
                <w:right w:val="none" w:sz="0" w:space="0" w:color="auto"/>
              </w:divBdr>
            </w:div>
            <w:div w:id="1923682280">
              <w:marLeft w:val="0"/>
              <w:marRight w:val="0"/>
              <w:marTop w:val="0"/>
              <w:marBottom w:val="0"/>
              <w:divBdr>
                <w:top w:val="none" w:sz="0" w:space="0" w:color="auto"/>
                <w:left w:val="none" w:sz="0" w:space="0" w:color="auto"/>
                <w:bottom w:val="none" w:sz="0" w:space="0" w:color="auto"/>
                <w:right w:val="none" w:sz="0" w:space="0" w:color="auto"/>
              </w:divBdr>
              <w:divsChild>
                <w:div w:id="645664235">
                  <w:marLeft w:val="0"/>
                  <w:marRight w:val="0"/>
                  <w:marTop w:val="0"/>
                  <w:marBottom w:val="0"/>
                  <w:divBdr>
                    <w:top w:val="none" w:sz="0" w:space="0" w:color="auto"/>
                    <w:left w:val="none" w:sz="0" w:space="0" w:color="auto"/>
                    <w:bottom w:val="none" w:sz="0" w:space="0" w:color="auto"/>
                    <w:right w:val="none" w:sz="0" w:space="0" w:color="auto"/>
                  </w:divBdr>
                  <w:divsChild>
                    <w:div w:id="9479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2598">
              <w:marLeft w:val="0"/>
              <w:marRight w:val="0"/>
              <w:marTop w:val="0"/>
              <w:marBottom w:val="0"/>
              <w:divBdr>
                <w:top w:val="none" w:sz="0" w:space="0" w:color="auto"/>
                <w:left w:val="none" w:sz="0" w:space="0" w:color="auto"/>
                <w:bottom w:val="none" w:sz="0" w:space="0" w:color="auto"/>
                <w:right w:val="none" w:sz="0" w:space="0" w:color="auto"/>
              </w:divBdr>
            </w:div>
          </w:divsChild>
        </w:div>
        <w:div w:id="143863660">
          <w:marLeft w:val="0"/>
          <w:marRight w:val="0"/>
          <w:marTop w:val="0"/>
          <w:marBottom w:val="0"/>
          <w:divBdr>
            <w:top w:val="none" w:sz="0" w:space="0" w:color="auto"/>
            <w:left w:val="none" w:sz="0" w:space="0" w:color="auto"/>
            <w:bottom w:val="none" w:sz="0" w:space="0" w:color="auto"/>
            <w:right w:val="none" w:sz="0" w:space="0" w:color="auto"/>
          </w:divBdr>
          <w:divsChild>
            <w:div w:id="1017852877">
              <w:marLeft w:val="0"/>
              <w:marRight w:val="0"/>
              <w:marTop w:val="0"/>
              <w:marBottom w:val="0"/>
              <w:divBdr>
                <w:top w:val="none" w:sz="0" w:space="0" w:color="auto"/>
                <w:left w:val="none" w:sz="0" w:space="0" w:color="auto"/>
                <w:bottom w:val="none" w:sz="0" w:space="0" w:color="auto"/>
                <w:right w:val="none" w:sz="0" w:space="0" w:color="auto"/>
              </w:divBdr>
            </w:div>
            <w:div w:id="840120963">
              <w:marLeft w:val="0"/>
              <w:marRight w:val="0"/>
              <w:marTop w:val="0"/>
              <w:marBottom w:val="0"/>
              <w:divBdr>
                <w:top w:val="none" w:sz="0" w:space="0" w:color="auto"/>
                <w:left w:val="none" w:sz="0" w:space="0" w:color="auto"/>
                <w:bottom w:val="none" w:sz="0" w:space="0" w:color="auto"/>
                <w:right w:val="none" w:sz="0" w:space="0" w:color="auto"/>
              </w:divBdr>
              <w:divsChild>
                <w:div w:id="1790589233">
                  <w:marLeft w:val="0"/>
                  <w:marRight w:val="0"/>
                  <w:marTop w:val="0"/>
                  <w:marBottom w:val="0"/>
                  <w:divBdr>
                    <w:top w:val="none" w:sz="0" w:space="0" w:color="auto"/>
                    <w:left w:val="none" w:sz="0" w:space="0" w:color="auto"/>
                    <w:bottom w:val="none" w:sz="0" w:space="0" w:color="auto"/>
                    <w:right w:val="none" w:sz="0" w:space="0" w:color="auto"/>
                  </w:divBdr>
                  <w:divsChild>
                    <w:div w:id="11638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557">
              <w:marLeft w:val="0"/>
              <w:marRight w:val="0"/>
              <w:marTop w:val="0"/>
              <w:marBottom w:val="0"/>
              <w:divBdr>
                <w:top w:val="none" w:sz="0" w:space="0" w:color="auto"/>
                <w:left w:val="none" w:sz="0" w:space="0" w:color="auto"/>
                <w:bottom w:val="none" w:sz="0" w:space="0" w:color="auto"/>
                <w:right w:val="none" w:sz="0" w:space="0" w:color="auto"/>
              </w:divBdr>
            </w:div>
          </w:divsChild>
        </w:div>
        <w:div w:id="271518129">
          <w:marLeft w:val="0"/>
          <w:marRight w:val="0"/>
          <w:marTop w:val="0"/>
          <w:marBottom w:val="0"/>
          <w:divBdr>
            <w:top w:val="none" w:sz="0" w:space="0" w:color="auto"/>
            <w:left w:val="none" w:sz="0" w:space="0" w:color="auto"/>
            <w:bottom w:val="none" w:sz="0" w:space="0" w:color="auto"/>
            <w:right w:val="none" w:sz="0" w:space="0" w:color="auto"/>
          </w:divBdr>
          <w:divsChild>
            <w:div w:id="1341934533">
              <w:marLeft w:val="0"/>
              <w:marRight w:val="0"/>
              <w:marTop w:val="0"/>
              <w:marBottom w:val="0"/>
              <w:divBdr>
                <w:top w:val="none" w:sz="0" w:space="0" w:color="auto"/>
                <w:left w:val="none" w:sz="0" w:space="0" w:color="auto"/>
                <w:bottom w:val="none" w:sz="0" w:space="0" w:color="auto"/>
                <w:right w:val="none" w:sz="0" w:space="0" w:color="auto"/>
              </w:divBdr>
            </w:div>
            <w:div w:id="1707482245">
              <w:marLeft w:val="0"/>
              <w:marRight w:val="0"/>
              <w:marTop w:val="0"/>
              <w:marBottom w:val="0"/>
              <w:divBdr>
                <w:top w:val="none" w:sz="0" w:space="0" w:color="auto"/>
                <w:left w:val="none" w:sz="0" w:space="0" w:color="auto"/>
                <w:bottom w:val="none" w:sz="0" w:space="0" w:color="auto"/>
                <w:right w:val="none" w:sz="0" w:space="0" w:color="auto"/>
              </w:divBdr>
              <w:divsChild>
                <w:div w:id="39791825">
                  <w:marLeft w:val="0"/>
                  <w:marRight w:val="0"/>
                  <w:marTop w:val="0"/>
                  <w:marBottom w:val="0"/>
                  <w:divBdr>
                    <w:top w:val="none" w:sz="0" w:space="0" w:color="auto"/>
                    <w:left w:val="none" w:sz="0" w:space="0" w:color="auto"/>
                    <w:bottom w:val="none" w:sz="0" w:space="0" w:color="auto"/>
                    <w:right w:val="none" w:sz="0" w:space="0" w:color="auto"/>
                  </w:divBdr>
                  <w:divsChild>
                    <w:div w:id="1771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3013">
              <w:marLeft w:val="0"/>
              <w:marRight w:val="0"/>
              <w:marTop w:val="0"/>
              <w:marBottom w:val="0"/>
              <w:divBdr>
                <w:top w:val="none" w:sz="0" w:space="0" w:color="auto"/>
                <w:left w:val="none" w:sz="0" w:space="0" w:color="auto"/>
                <w:bottom w:val="none" w:sz="0" w:space="0" w:color="auto"/>
                <w:right w:val="none" w:sz="0" w:space="0" w:color="auto"/>
              </w:divBdr>
            </w:div>
          </w:divsChild>
        </w:div>
        <w:div w:id="1694645486">
          <w:marLeft w:val="0"/>
          <w:marRight w:val="0"/>
          <w:marTop w:val="0"/>
          <w:marBottom w:val="0"/>
          <w:divBdr>
            <w:top w:val="none" w:sz="0" w:space="0" w:color="auto"/>
            <w:left w:val="none" w:sz="0" w:space="0" w:color="auto"/>
            <w:bottom w:val="none" w:sz="0" w:space="0" w:color="auto"/>
            <w:right w:val="none" w:sz="0" w:space="0" w:color="auto"/>
          </w:divBdr>
          <w:divsChild>
            <w:div w:id="1682320775">
              <w:marLeft w:val="0"/>
              <w:marRight w:val="0"/>
              <w:marTop w:val="0"/>
              <w:marBottom w:val="0"/>
              <w:divBdr>
                <w:top w:val="none" w:sz="0" w:space="0" w:color="auto"/>
                <w:left w:val="none" w:sz="0" w:space="0" w:color="auto"/>
                <w:bottom w:val="none" w:sz="0" w:space="0" w:color="auto"/>
                <w:right w:val="none" w:sz="0" w:space="0" w:color="auto"/>
              </w:divBdr>
            </w:div>
            <w:div w:id="743843240">
              <w:marLeft w:val="0"/>
              <w:marRight w:val="0"/>
              <w:marTop w:val="0"/>
              <w:marBottom w:val="0"/>
              <w:divBdr>
                <w:top w:val="none" w:sz="0" w:space="0" w:color="auto"/>
                <w:left w:val="none" w:sz="0" w:space="0" w:color="auto"/>
                <w:bottom w:val="none" w:sz="0" w:space="0" w:color="auto"/>
                <w:right w:val="none" w:sz="0" w:space="0" w:color="auto"/>
              </w:divBdr>
              <w:divsChild>
                <w:div w:id="764418828">
                  <w:marLeft w:val="0"/>
                  <w:marRight w:val="0"/>
                  <w:marTop w:val="0"/>
                  <w:marBottom w:val="0"/>
                  <w:divBdr>
                    <w:top w:val="none" w:sz="0" w:space="0" w:color="auto"/>
                    <w:left w:val="none" w:sz="0" w:space="0" w:color="auto"/>
                    <w:bottom w:val="none" w:sz="0" w:space="0" w:color="auto"/>
                    <w:right w:val="none" w:sz="0" w:space="0" w:color="auto"/>
                  </w:divBdr>
                  <w:divsChild>
                    <w:div w:id="8164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523">
              <w:marLeft w:val="0"/>
              <w:marRight w:val="0"/>
              <w:marTop w:val="0"/>
              <w:marBottom w:val="0"/>
              <w:divBdr>
                <w:top w:val="none" w:sz="0" w:space="0" w:color="auto"/>
                <w:left w:val="none" w:sz="0" w:space="0" w:color="auto"/>
                <w:bottom w:val="none" w:sz="0" w:space="0" w:color="auto"/>
                <w:right w:val="none" w:sz="0" w:space="0" w:color="auto"/>
              </w:divBdr>
            </w:div>
          </w:divsChild>
        </w:div>
        <w:div w:id="1448890028">
          <w:marLeft w:val="0"/>
          <w:marRight w:val="0"/>
          <w:marTop w:val="0"/>
          <w:marBottom w:val="0"/>
          <w:divBdr>
            <w:top w:val="none" w:sz="0" w:space="0" w:color="auto"/>
            <w:left w:val="none" w:sz="0" w:space="0" w:color="auto"/>
            <w:bottom w:val="none" w:sz="0" w:space="0" w:color="auto"/>
            <w:right w:val="none" w:sz="0" w:space="0" w:color="auto"/>
          </w:divBdr>
          <w:divsChild>
            <w:div w:id="571158393">
              <w:marLeft w:val="0"/>
              <w:marRight w:val="0"/>
              <w:marTop w:val="0"/>
              <w:marBottom w:val="0"/>
              <w:divBdr>
                <w:top w:val="none" w:sz="0" w:space="0" w:color="auto"/>
                <w:left w:val="none" w:sz="0" w:space="0" w:color="auto"/>
                <w:bottom w:val="none" w:sz="0" w:space="0" w:color="auto"/>
                <w:right w:val="none" w:sz="0" w:space="0" w:color="auto"/>
              </w:divBdr>
            </w:div>
            <w:div w:id="1058553011">
              <w:marLeft w:val="0"/>
              <w:marRight w:val="0"/>
              <w:marTop w:val="0"/>
              <w:marBottom w:val="0"/>
              <w:divBdr>
                <w:top w:val="none" w:sz="0" w:space="0" w:color="auto"/>
                <w:left w:val="none" w:sz="0" w:space="0" w:color="auto"/>
                <w:bottom w:val="none" w:sz="0" w:space="0" w:color="auto"/>
                <w:right w:val="none" w:sz="0" w:space="0" w:color="auto"/>
              </w:divBdr>
              <w:divsChild>
                <w:div w:id="1028524771">
                  <w:marLeft w:val="0"/>
                  <w:marRight w:val="0"/>
                  <w:marTop w:val="0"/>
                  <w:marBottom w:val="0"/>
                  <w:divBdr>
                    <w:top w:val="none" w:sz="0" w:space="0" w:color="auto"/>
                    <w:left w:val="none" w:sz="0" w:space="0" w:color="auto"/>
                    <w:bottom w:val="none" w:sz="0" w:space="0" w:color="auto"/>
                    <w:right w:val="none" w:sz="0" w:space="0" w:color="auto"/>
                  </w:divBdr>
                  <w:divsChild>
                    <w:div w:id="1121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8559">
              <w:marLeft w:val="0"/>
              <w:marRight w:val="0"/>
              <w:marTop w:val="0"/>
              <w:marBottom w:val="0"/>
              <w:divBdr>
                <w:top w:val="none" w:sz="0" w:space="0" w:color="auto"/>
                <w:left w:val="none" w:sz="0" w:space="0" w:color="auto"/>
                <w:bottom w:val="none" w:sz="0" w:space="0" w:color="auto"/>
                <w:right w:val="none" w:sz="0" w:space="0" w:color="auto"/>
              </w:divBdr>
            </w:div>
          </w:divsChild>
        </w:div>
        <w:div w:id="216017622">
          <w:marLeft w:val="0"/>
          <w:marRight w:val="0"/>
          <w:marTop w:val="0"/>
          <w:marBottom w:val="0"/>
          <w:divBdr>
            <w:top w:val="none" w:sz="0" w:space="0" w:color="auto"/>
            <w:left w:val="none" w:sz="0" w:space="0" w:color="auto"/>
            <w:bottom w:val="none" w:sz="0" w:space="0" w:color="auto"/>
            <w:right w:val="none" w:sz="0" w:space="0" w:color="auto"/>
          </w:divBdr>
          <w:divsChild>
            <w:div w:id="821971980">
              <w:marLeft w:val="0"/>
              <w:marRight w:val="0"/>
              <w:marTop w:val="0"/>
              <w:marBottom w:val="0"/>
              <w:divBdr>
                <w:top w:val="none" w:sz="0" w:space="0" w:color="auto"/>
                <w:left w:val="none" w:sz="0" w:space="0" w:color="auto"/>
                <w:bottom w:val="none" w:sz="0" w:space="0" w:color="auto"/>
                <w:right w:val="none" w:sz="0" w:space="0" w:color="auto"/>
              </w:divBdr>
            </w:div>
            <w:div w:id="707730169">
              <w:marLeft w:val="0"/>
              <w:marRight w:val="0"/>
              <w:marTop w:val="0"/>
              <w:marBottom w:val="0"/>
              <w:divBdr>
                <w:top w:val="none" w:sz="0" w:space="0" w:color="auto"/>
                <w:left w:val="none" w:sz="0" w:space="0" w:color="auto"/>
                <w:bottom w:val="none" w:sz="0" w:space="0" w:color="auto"/>
                <w:right w:val="none" w:sz="0" w:space="0" w:color="auto"/>
              </w:divBdr>
              <w:divsChild>
                <w:div w:id="1966231589">
                  <w:marLeft w:val="0"/>
                  <w:marRight w:val="0"/>
                  <w:marTop w:val="0"/>
                  <w:marBottom w:val="0"/>
                  <w:divBdr>
                    <w:top w:val="none" w:sz="0" w:space="0" w:color="auto"/>
                    <w:left w:val="none" w:sz="0" w:space="0" w:color="auto"/>
                    <w:bottom w:val="none" w:sz="0" w:space="0" w:color="auto"/>
                    <w:right w:val="none" w:sz="0" w:space="0" w:color="auto"/>
                  </w:divBdr>
                  <w:divsChild>
                    <w:div w:id="113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49952">
              <w:marLeft w:val="0"/>
              <w:marRight w:val="0"/>
              <w:marTop w:val="0"/>
              <w:marBottom w:val="0"/>
              <w:divBdr>
                <w:top w:val="none" w:sz="0" w:space="0" w:color="auto"/>
                <w:left w:val="none" w:sz="0" w:space="0" w:color="auto"/>
                <w:bottom w:val="none" w:sz="0" w:space="0" w:color="auto"/>
                <w:right w:val="none" w:sz="0" w:space="0" w:color="auto"/>
              </w:divBdr>
            </w:div>
          </w:divsChild>
        </w:div>
        <w:div w:id="1843619870">
          <w:marLeft w:val="0"/>
          <w:marRight w:val="0"/>
          <w:marTop w:val="0"/>
          <w:marBottom w:val="0"/>
          <w:divBdr>
            <w:top w:val="none" w:sz="0" w:space="0" w:color="auto"/>
            <w:left w:val="none" w:sz="0" w:space="0" w:color="auto"/>
            <w:bottom w:val="none" w:sz="0" w:space="0" w:color="auto"/>
            <w:right w:val="none" w:sz="0" w:space="0" w:color="auto"/>
          </w:divBdr>
          <w:divsChild>
            <w:div w:id="1907566095">
              <w:marLeft w:val="0"/>
              <w:marRight w:val="0"/>
              <w:marTop w:val="0"/>
              <w:marBottom w:val="0"/>
              <w:divBdr>
                <w:top w:val="none" w:sz="0" w:space="0" w:color="auto"/>
                <w:left w:val="none" w:sz="0" w:space="0" w:color="auto"/>
                <w:bottom w:val="none" w:sz="0" w:space="0" w:color="auto"/>
                <w:right w:val="none" w:sz="0" w:space="0" w:color="auto"/>
              </w:divBdr>
            </w:div>
            <w:div w:id="1031995929">
              <w:marLeft w:val="0"/>
              <w:marRight w:val="0"/>
              <w:marTop w:val="0"/>
              <w:marBottom w:val="0"/>
              <w:divBdr>
                <w:top w:val="none" w:sz="0" w:space="0" w:color="auto"/>
                <w:left w:val="none" w:sz="0" w:space="0" w:color="auto"/>
                <w:bottom w:val="none" w:sz="0" w:space="0" w:color="auto"/>
                <w:right w:val="none" w:sz="0" w:space="0" w:color="auto"/>
              </w:divBdr>
              <w:divsChild>
                <w:div w:id="1790851878">
                  <w:marLeft w:val="0"/>
                  <w:marRight w:val="0"/>
                  <w:marTop w:val="0"/>
                  <w:marBottom w:val="0"/>
                  <w:divBdr>
                    <w:top w:val="none" w:sz="0" w:space="0" w:color="auto"/>
                    <w:left w:val="none" w:sz="0" w:space="0" w:color="auto"/>
                    <w:bottom w:val="none" w:sz="0" w:space="0" w:color="auto"/>
                    <w:right w:val="none" w:sz="0" w:space="0" w:color="auto"/>
                  </w:divBdr>
                  <w:divsChild>
                    <w:div w:id="794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025">
              <w:marLeft w:val="0"/>
              <w:marRight w:val="0"/>
              <w:marTop w:val="0"/>
              <w:marBottom w:val="0"/>
              <w:divBdr>
                <w:top w:val="none" w:sz="0" w:space="0" w:color="auto"/>
                <w:left w:val="none" w:sz="0" w:space="0" w:color="auto"/>
                <w:bottom w:val="none" w:sz="0" w:space="0" w:color="auto"/>
                <w:right w:val="none" w:sz="0" w:space="0" w:color="auto"/>
              </w:divBdr>
            </w:div>
          </w:divsChild>
        </w:div>
        <w:div w:id="1941790827">
          <w:marLeft w:val="0"/>
          <w:marRight w:val="0"/>
          <w:marTop w:val="0"/>
          <w:marBottom w:val="0"/>
          <w:divBdr>
            <w:top w:val="none" w:sz="0" w:space="0" w:color="auto"/>
            <w:left w:val="none" w:sz="0" w:space="0" w:color="auto"/>
            <w:bottom w:val="none" w:sz="0" w:space="0" w:color="auto"/>
            <w:right w:val="none" w:sz="0" w:space="0" w:color="auto"/>
          </w:divBdr>
          <w:divsChild>
            <w:div w:id="2108116563">
              <w:marLeft w:val="0"/>
              <w:marRight w:val="0"/>
              <w:marTop w:val="0"/>
              <w:marBottom w:val="0"/>
              <w:divBdr>
                <w:top w:val="none" w:sz="0" w:space="0" w:color="auto"/>
                <w:left w:val="none" w:sz="0" w:space="0" w:color="auto"/>
                <w:bottom w:val="none" w:sz="0" w:space="0" w:color="auto"/>
                <w:right w:val="none" w:sz="0" w:space="0" w:color="auto"/>
              </w:divBdr>
            </w:div>
            <w:div w:id="209656916">
              <w:marLeft w:val="0"/>
              <w:marRight w:val="0"/>
              <w:marTop w:val="0"/>
              <w:marBottom w:val="0"/>
              <w:divBdr>
                <w:top w:val="none" w:sz="0" w:space="0" w:color="auto"/>
                <w:left w:val="none" w:sz="0" w:space="0" w:color="auto"/>
                <w:bottom w:val="none" w:sz="0" w:space="0" w:color="auto"/>
                <w:right w:val="none" w:sz="0" w:space="0" w:color="auto"/>
              </w:divBdr>
              <w:divsChild>
                <w:div w:id="875582053">
                  <w:marLeft w:val="0"/>
                  <w:marRight w:val="0"/>
                  <w:marTop w:val="0"/>
                  <w:marBottom w:val="0"/>
                  <w:divBdr>
                    <w:top w:val="none" w:sz="0" w:space="0" w:color="auto"/>
                    <w:left w:val="none" w:sz="0" w:space="0" w:color="auto"/>
                    <w:bottom w:val="none" w:sz="0" w:space="0" w:color="auto"/>
                    <w:right w:val="none" w:sz="0" w:space="0" w:color="auto"/>
                  </w:divBdr>
                  <w:divsChild>
                    <w:div w:id="18318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5093">
              <w:marLeft w:val="0"/>
              <w:marRight w:val="0"/>
              <w:marTop w:val="0"/>
              <w:marBottom w:val="0"/>
              <w:divBdr>
                <w:top w:val="none" w:sz="0" w:space="0" w:color="auto"/>
                <w:left w:val="none" w:sz="0" w:space="0" w:color="auto"/>
                <w:bottom w:val="none" w:sz="0" w:space="0" w:color="auto"/>
                <w:right w:val="none" w:sz="0" w:space="0" w:color="auto"/>
              </w:divBdr>
            </w:div>
          </w:divsChild>
        </w:div>
        <w:div w:id="124589621">
          <w:marLeft w:val="0"/>
          <w:marRight w:val="0"/>
          <w:marTop w:val="0"/>
          <w:marBottom w:val="0"/>
          <w:divBdr>
            <w:top w:val="none" w:sz="0" w:space="0" w:color="auto"/>
            <w:left w:val="none" w:sz="0" w:space="0" w:color="auto"/>
            <w:bottom w:val="none" w:sz="0" w:space="0" w:color="auto"/>
            <w:right w:val="none" w:sz="0" w:space="0" w:color="auto"/>
          </w:divBdr>
          <w:divsChild>
            <w:div w:id="387385497">
              <w:marLeft w:val="0"/>
              <w:marRight w:val="0"/>
              <w:marTop w:val="0"/>
              <w:marBottom w:val="0"/>
              <w:divBdr>
                <w:top w:val="none" w:sz="0" w:space="0" w:color="auto"/>
                <w:left w:val="none" w:sz="0" w:space="0" w:color="auto"/>
                <w:bottom w:val="none" w:sz="0" w:space="0" w:color="auto"/>
                <w:right w:val="none" w:sz="0" w:space="0" w:color="auto"/>
              </w:divBdr>
            </w:div>
            <w:div w:id="1031297562">
              <w:marLeft w:val="0"/>
              <w:marRight w:val="0"/>
              <w:marTop w:val="0"/>
              <w:marBottom w:val="0"/>
              <w:divBdr>
                <w:top w:val="none" w:sz="0" w:space="0" w:color="auto"/>
                <w:left w:val="none" w:sz="0" w:space="0" w:color="auto"/>
                <w:bottom w:val="none" w:sz="0" w:space="0" w:color="auto"/>
                <w:right w:val="none" w:sz="0" w:space="0" w:color="auto"/>
              </w:divBdr>
              <w:divsChild>
                <w:div w:id="828911030">
                  <w:marLeft w:val="0"/>
                  <w:marRight w:val="0"/>
                  <w:marTop w:val="0"/>
                  <w:marBottom w:val="0"/>
                  <w:divBdr>
                    <w:top w:val="none" w:sz="0" w:space="0" w:color="auto"/>
                    <w:left w:val="none" w:sz="0" w:space="0" w:color="auto"/>
                    <w:bottom w:val="none" w:sz="0" w:space="0" w:color="auto"/>
                    <w:right w:val="none" w:sz="0" w:space="0" w:color="auto"/>
                  </w:divBdr>
                  <w:divsChild>
                    <w:div w:id="15392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241">
              <w:marLeft w:val="0"/>
              <w:marRight w:val="0"/>
              <w:marTop w:val="0"/>
              <w:marBottom w:val="0"/>
              <w:divBdr>
                <w:top w:val="none" w:sz="0" w:space="0" w:color="auto"/>
                <w:left w:val="none" w:sz="0" w:space="0" w:color="auto"/>
                <w:bottom w:val="none" w:sz="0" w:space="0" w:color="auto"/>
                <w:right w:val="none" w:sz="0" w:space="0" w:color="auto"/>
              </w:divBdr>
            </w:div>
          </w:divsChild>
        </w:div>
        <w:div w:id="454108158">
          <w:marLeft w:val="0"/>
          <w:marRight w:val="0"/>
          <w:marTop w:val="0"/>
          <w:marBottom w:val="0"/>
          <w:divBdr>
            <w:top w:val="none" w:sz="0" w:space="0" w:color="auto"/>
            <w:left w:val="none" w:sz="0" w:space="0" w:color="auto"/>
            <w:bottom w:val="none" w:sz="0" w:space="0" w:color="auto"/>
            <w:right w:val="none" w:sz="0" w:space="0" w:color="auto"/>
          </w:divBdr>
          <w:divsChild>
            <w:div w:id="2028094748">
              <w:marLeft w:val="0"/>
              <w:marRight w:val="0"/>
              <w:marTop w:val="0"/>
              <w:marBottom w:val="0"/>
              <w:divBdr>
                <w:top w:val="none" w:sz="0" w:space="0" w:color="auto"/>
                <w:left w:val="none" w:sz="0" w:space="0" w:color="auto"/>
                <w:bottom w:val="none" w:sz="0" w:space="0" w:color="auto"/>
                <w:right w:val="none" w:sz="0" w:space="0" w:color="auto"/>
              </w:divBdr>
            </w:div>
            <w:div w:id="1624459377">
              <w:marLeft w:val="0"/>
              <w:marRight w:val="0"/>
              <w:marTop w:val="0"/>
              <w:marBottom w:val="0"/>
              <w:divBdr>
                <w:top w:val="none" w:sz="0" w:space="0" w:color="auto"/>
                <w:left w:val="none" w:sz="0" w:space="0" w:color="auto"/>
                <w:bottom w:val="none" w:sz="0" w:space="0" w:color="auto"/>
                <w:right w:val="none" w:sz="0" w:space="0" w:color="auto"/>
              </w:divBdr>
              <w:divsChild>
                <w:div w:id="1017194344">
                  <w:marLeft w:val="0"/>
                  <w:marRight w:val="0"/>
                  <w:marTop w:val="0"/>
                  <w:marBottom w:val="0"/>
                  <w:divBdr>
                    <w:top w:val="none" w:sz="0" w:space="0" w:color="auto"/>
                    <w:left w:val="none" w:sz="0" w:space="0" w:color="auto"/>
                    <w:bottom w:val="none" w:sz="0" w:space="0" w:color="auto"/>
                    <w:right w:val="none" w:sz="0" w:space="0" w:color="auto"/>
                  </w:divBdr>
                  <w:divsChild>
                    <w:div w:id="14774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3710">
      <w:bodyDiv w:val="1"/>
      <w:marLeft w:val="0"/>
      <w:marRight w:val="0"/>
      <w:marTop w:val="0"/>
      <w:marBottom w:val="0"/>
      <w:divBdr>
        <w:top w:val="none" w:sz="0" w:space="0" w:color="auto"/>
        <w:left w:val="none" w:sz="0" w:space="0" w:color="auto"/>
        <w:bottom w:val="none" w:sz="0" w:space="0" w:color="auto"/>
        <w:right w:val="none" w:sz="0" w:space="0" w:color="auto"/>
      </w:divBdr>
      <w:divsChild>
        <w:div w:id="135726008">
          <w:marLeft w:val="0"/>
          <w:marRight w:val="0"/>
          <w:marTop w:val="0"/>
          <w:marBottom w:val="0"/>
          <w:divBdr>
            <w:top w:val="none" w:sz="0" w:space="0" w:color="auto"/>
            <w:left w:val="none" w:sz="0" w:space="0" w:color="auto"/>
            <w:bottom w:val="none" w:sz="0" w:space="0" w:color="auto"/>
            <w:right w:val="none" w:sz="0" w:space="0" w:color="auto"/>
          </w:divBdr>
          <w:divsChild>
            <w:div w:id="363289137">
              <w:marLeft w:val="0"/>
              <w:marRight w:val="0"/>
              <w:marTop w:val="0"/>
              <w:marBottom w:val="0"/>
              <w:divBdr>
                <w:top w:val="none" w:sz="0" w:space="0" w:color="auto"/>
                <w:left w:val="none" w:sz="0" w:space="0" w:color="auto"/>
                <w:bottom w:val="none" w:sz="0" w:space="0" w:color="auto"/>
                <w:right w:val="none" w:sz="0" w:space="0" w:color="auto"/>
              </w:divBdr>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1335960500">
                  <w:marLeft w:val="0"/>
                  <w:marRight w:val="0"/>
                  <w:marTop w:val="0"/>
                  <w:marBottom w:val="0"/>
                  <w:divBdr>
                    <w:top w:val="none" w:sz="0" w:space="0" w:color="auto"/>
                    <w:left w:val="none" w:sz="0" w:space="0" w:color="auto"/>
                    <w:bottom w:val="none" w:sz="0" w:space="0" w:color="auto"/>
                    <w:right w:val="none" w:sz="0" w:space="0" w:color="auto"/>
                  </w:divBdr>
                  <w:divsChild>
                    <w:div w:id="5781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5297">
              <w:marLeft w:val="0"/>
              <w:marRight w:val="0"/>
              <w:marTop w:val="0"/>
              <w:marBottom w:val="0"/>
              <w:divBdr>
                <w:top w:val="none" w:sz="0" w:space="0" w:color="auto"/>
                <w:left w:val="none" w:sz="0" w:space="0" w:color="auto"/>
                <w:bottom w:val="none" w:sz="0" w:space="0" w:color="auto"/>
                <w:right w:val="none" w:sz="0" w:space="0" w:color="auto"/>
              </w:divBdr>
            </w:div>
          </w:divsChild>
        </w:div>
        <w:div w:id="383142274">
          <w:marLeft w:val="0"/>
          <w:marRight w:val="0"/>
          <w:marTop w:val="0"/>
          <w:marBottom w:val="0"/>
          <w:divBdr>
            <w:top w:val="none" w:sz="0" w:space="0" w:color="auto"/>
            <w:left w:val="none" w:sz="0" w:space="0" w:color="auto"/>
            <w:bottom w:val="none" w:sz="0" w:space="0" w:color="auto"/>
            <w:right w:val="none" w:sz="0" w:space="0" w:color="auto"/>
          </w:divBdr>
          <w:divsChild>
            <w:div w:id="746876631">
              <w:marLeft w:val="0"/>
              <w:marRight w:val="0"/>
              <w:marTop w:val="0"/>
              <w:marBottom w:val="0"/>
              <w:divBdr>
                <w:top w:val="none" w:sz="0" w:space="0" w:color="auto"/>
                <w:left w:val="none" w:sz="0" w:space="0" w:color="auto"/>
                <w:bottom w:val="none" w:sz="0" w:space="0" w:color="auto"/>
                <w:right w:val="none" w:sz="0" w:space="0" w:color="auto"/>
              </w:divBdr>
            </w:div>
            <w:div w:id="1702705852">
              <w:marLeft w:val="0"/>
              <w:marRight w:val="0"/>
              <w:marTop w:val="0"/>
              <w:marBottom w:val="0"/>
              <w:divBdr>
                <w:top w:val="none" w:sz="0" w:space="0" w:color="auto"/>
                <w:left w:val="none" w:sz="0" w:space="0" w:color="auto"/>
                <w:bottom w:val="none" w:sz="0" w:space="0" w:color="auto"/>
                <w:right w:val="none" w:sz="0" w:space="0" w:color="auto"/>
              </w:divBdr>
              <w:divsChild>
                <w:div w:id="1065224946">
                  <w:marLeft w:val="0"/>
                  <w:marRight w:val="0"/>
                  <w:marTop w:val="0"/>
                  <w:marBottom w:val="0"/>
                  <w:divBdr>
                    <w:top w:val="none" w:sz="0" w:space="0" w:color="auto"/>
                    <w:left w:val="none" w:sz="0" w:space="0" w:color="auto"/>
                    <w:bottom w:val="none" w:sz="0" w:space="0" w:color="auto"/>
                    <w:right w:val="none" w:sz="0" w:space="0" w:color="auto"/>
                  </w:divBdr>
                  <w:divsChild>
                    <w:div w:id="13638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3481">
              <w:marLeft w:val="0"/>
              <w:marRight w:val="0"/>
              <w:marTop w:val="0"/>
              <w:marBottom w:val="0"/>
              <w:divBdr>
                <w:top w:val="none" w:sz="0" w:space="0" w:color="auto"/>
                <w:left w:val="none" w:sz="0" w:space="0" w:color="auto"/>
                <w:bottom w:val="none" w:sz="0" w:space="0" w:color="auto"/>
                <w:right w:val="none" w:sz="0" w:space="0" w:color="auto"/>
              </w:divBdr>
            </w:div>
          </w:divsChild>
        </w:div>
        <w:div w:id="1130250231">
          <w:marLeft w:val="0"/>
          <w:marRight w:val="0"/>
          <w:marTop w:val="0"/>
          <w:marBottom w:val="0"/>
          <w:divBdr>
            <w:top w:val="none" w:sz="0" w:space="0" w:color="auto"/>
            <w:left w:val="none" w:sz="0" w:space="0" w:color="auto"/>
            <w:bottom w:val="none" w:sz="0" w:space="0" w:color="auto"/>
            <w:right w:val="none" w:sz="0" w:space="0" w:color="auto"/>
          </w:divBdr>
          <w:divsChild>
            <w:div w:id="527334780">
              <w:marLeft w:val="0"/>
              <w:marRight w:val="0"/>
              <w:marTop w:val="0"/>
              <w:marBottom w:val="0"/>
              <w:divBdr>
                <w:top w:val="none" w:sz="0" w:space="0" w:color="auto"/>
                <w:left w:val="none" w:sz="0" w:space="0" w:color="auto"/>
                <w:bottom w:val="none" w:sz="0" w:space="0" w:color="auto"/>
                <w:right w:val="none" w:sz="0" w:space="0" w:color="auto"/>
              </w:divBdr>
            </w:div>
            <w:div w:id="1552493207">
              <w:marLeft w:val="0"/>
              <w:marRight w:val="0"/>
              <w:marTop w:val="0"/>
              <w:marBottom w:val="0"/>
              <w:divBdr>
                <w:top w:val="none" w:sz="0" w:space="0" w:color="auto"/>
                <w:left w:val="none" w:sz="0" w:space="0" w:color="auto"/>
                <w:bottom w:val="none" w:sz="0" w:space="0" w:color="auto"/>
                <w:right w:val="none" w:sz="0" w:space="0" w:color="auto"/>
              </w:divBdr>
              <w:divsChild>
                <w:div w:id="123351579">
                  <w:marLeft w:val="0"/>
                  <w:marRight w:val="0"/>
                  <w:marTop w:val="0"/>
                  <w:marBottom w:val="0"/>
                  <w:divBdr>
                    <w:top w:val="none" w:sz="0" w:space="0" w:color="auto"/>
                    <w:left w:val="none" w:sz="0" w:space="0" w:color="auto"/>
                    <w:bottom w:val="none" w:sz="0" w:space="0" w:color="auto"/>
                    <w:right w:val="none" w:sz="0" w:space="0" w:color="auto"/>
                  </w:divBdr>
                  <w:divsChild>
                    <w:div w:id="10059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5167">
              <w:marLeft w:val="0"/>
              <w:marRight w:val="0"/>
              <w:marTop w:val="0"/>
              <w:marBottom w:val="0"/>
              <w:divBdr>
                <w:top w:val="none" w:sz="0" w:space="0" w:color="auto"/>
                <w:left w:val="none" w:sz="0" w:space="0" w:color="auto"/>
                <w:bottom w:val="none" w:sz="0" w:space="0" w:color="auto"/>
                <w:right w:val="none" w:sz="0" w:space="0" w:color="auto"/>
              </w:divBdr>
            </w:div>
          </w:divsChild>
        </w:div>
        <w:div w:id="555314496">
          <w:marLeft w:val="0"/>
          <w:marRight w:val="0"/>
          <w:marTop w:val="0"/>
          <w:marBottom w:val="0"/>
          <w:divBdr>
            <w:top w:val="none" w:sz="0" w:space="0" w:color="auto"/>
            <w:left w:val="none" w:sz="0" w:space="0" w:color="auto"/>
            <w:bottom w:val="none" w:sz="0" w:space="0" w:color="auto"/>
            <w:right w:val="none" w:sz="0" w:space="0" w:color="auto"/>
          </w:divBdr>
          <w:divsChild>
            <w:div w:id="2080126574">
              <w:marLeft w:val="0"/>
              <w:marRight w:val="0"/>
              <w:marTop w:val="0"/>
              <w:marBottom w:val="0"/>
              <w:divBdr>
                <w:top w:val="none" w:sz="0" w:space="0" w:color="auto"/>
                <w:left w:val="none" w:sz="0" w:space="0" w:color="auto"/>
                <w:bottom w:val="none" w:sz="0" w:space="0" w:color="auto"/>
                <w:right w:val="none" w:sz="0" w:space="0" w:color="auto"/>
              </w:divBdr>
            </w:div>
            <w:div w:id="997608175">
              <w:marLeft w:val="0"/>
              <w:marRight w:val="0"/>
              <w:marTop w:val="0"/>
              <w:marBottom w:val="0"/>
              <w:divBdr>
                <w:top w:val="none" w:sz="0" w:space="0" w:color="auto"/>
                <w:left w:val="none" w:sz="0" w:space="0" w:color="auto"/>
                <w:bottom w:val="none" w:sz="0" w:space="0" w:color="auto"/>
                <w:right w:val="none" w:sz="0" w:space="0" w:color="auto"/>
              </w:divBdr>
              <w:divsChild>
                <w:div w:id="1503550956">
                  <w:marLeft w:val="0"/>
                  <w:marRight w:val="0"/>
                  <w:marTop w:val="0"/>
                  <w:marBottom w:val="0"/>
                  <w:divBdr>
                    <w:top w:val="none" w:sz="0" w:space="0" w:color="auto"/>
                    <w:left w:val="none" w:sz="0" w:space="0" w:color="auto"/>
                    <w:bottom w:val="none" w:sz="0" w:space="0" w:color="auto"/>
                    <w:right w:val="none" w:sz="0" w:space="0" w:color="auto"/>
                  </w:divBdr>
                  <w:divsChild>
                    <w:div w:id="10681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533">
              <w:marLeft w:val="0"/>
              <w:marRight w:val="0"/>
              <w:marTop w:val="0"/>
              <w:marBottom w:val="0"/>
              <w:divBdr>
                <w:top w:val="none" w:sz="0" w:space="0" w:color="auto"/>
                <w:left w:val="none" w:sz="0" w:space="0" w:color="auto"/>
                <w:bottom w:val="none" w:sz="0" w:space="0" w:color="auto"/>
                <w:right w:val="none" w:sz="0" w:space="0" w:color="auto"/>
              </w:divBdr>
            </w:div>
          </w:divsChild>
        </w:div>
        <w:div w:id="141848932">
          <w:marLeft w:val="0"/>
          <w:marRight w:val="0"/>
          <w:marTop w:val="0"/>
          <w:marBottom w:val="0"/>
          <w:divBdr>
            <w:top w:val="none" w:sz="0" w:space="0" w:color="auto"/>
            <w:left w:val="none" w:sz="0" w:space="0" w:color="auto"/>
            <w:bottom w:val="none" w:sz="0" w:space="0" w:color="auto"/>
            <w:right w:val="none" w:sz="0" w:space="0" w:color="auto"/>
          </w:divBdr>
          <w:divsChild>
            <w:div w:id="1650671443">
              <w:marLeft w:val="0"/>
              <w:marRight w:val="0"/>
              <w:marTop w:val="0"/>
              <w:marBottom w:val="0"/>
              <w:divBdr>
                <w:top w:val="none" w:sz="0" w:space="0" w:color="auto"/>
                <w:left w:val="none" w:sz="0" w:space="0" w:color="auto"/>
                <w:bottom w:val="none" w:sz="0" w:space="0" w:color="auto"/>
                <w:right w:val="none" w:sz="0" w:space="0" w:color="auto"/>
              </w:divBdr>
            </w:div>
            <w:div w:id="775172157">
              <w:marLeft w:val="0"/>
              <w:marRight w:val="0"/>
              <w:marTop w:val="0"/>
              <w:marBottom w:val="0"/>
              <w:divBdr>
                <w:top w:val="none" w:sz="0" w:space="0" w:color="auto"/>
                <w:left w:val="none" w:sz="0" w:space="0" w:color="auto"/>
                <w:bottom w:val="none" w:sz="0" w:space="0" w:color="auto"/>
                <w:right w:val="none" w:sz="0" w:space="0" w:color="auto"/>
              </w:divBdr>
              <w:divsChild>
                <w:div w:id="110630154">
                  <w:marLeft w:val="0"/>
                  <w:marRight w:val="0"/>
                  <w:marTop w:val="0"/>
                  <w:marBottom w:val="0"/>
                  <w:divBdr>
                    <w:top w:val="none" w:sz="0" w:space="0" w:color="auto"/>
                    <w:left w:val="none" w:sz="0" w:space="0" w:color="auto"/>
                    <w:bottom w:val="none" w:sz="0" w:space="0" w:color="auto"/>
                    <w:right w:val="none" w:sz="0" w:space="0" w:color="auto"/>
                  </w:divBdr>
                  <w:divsChild>
                    <w:div w:id="19308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5029">
              <w:marLeft w:val="0"/>
              <w:marRight w:val="0"/>
              <w:marTop w:val="0"/>
              <w:marBottom w:val="0"/>
              <w:divBdr>
                <w:top w:val="none" w:sz="0" w:space="0" w:color="auto"/>
                <w:left w:val="none" w:sz="0" w:space="0" w:color="auto"/>
                <w:bottom w:val="none" w:sz="0" w:space="0" w:color="auto"/>
                <w:right w:val="none" w:sz="0" w:space="0" w:color="auto"/>
              </w:divBdr>
            </w:div>
          </w:divsChild>
        </w:div>
        <w:div w:id="2037847112">
          <w:marLeft w:val="0"/>
          <w:marRight w:val="0"/>
          <w:marTop w:val="0"/>
          <w:marBottom w:val="0"/>
          <w:divBdr>
            <w:top w:val="none" w:sz="0" w:space="0" w:color="auto"/>
            <w:left w:val="none" w:sz="0" w:space="0" w:color="auto"/>
            <w:bottom w:val="none" w:sz="0" w:space="0" w:color="auto"/>
            <w:right w:val="none" w:sz="0" w:space="0" w:color="auto"/>
          </w:divBdr>
          <w:divsChild>
            <w:div w:id="638851170">
              <w:marLeft w:val="0"/>
              <w:marRight w:val="0"/>
              <w:marTop w:val="0"/>
              <w:marBottom w:val="0"/>
              <w:divBdr>
                <w:top w:val="none" w:sz="0" w:space="0" w:color="auto"/>
                <w:left w:val="none" w:sz="0" w:space="0" w:color="auto"/>
                <w:bottom w:val="none" w:sz="0" w:space="0" w:color="auto"/>
                <w:right w:val="none" w:sz="0" w:space="0" w:color="auto"/>
              </w:divBdr>
            </w:div>
            <w:div w:id="1169640674">
              <w:marLeft w:val="0"/>
              <w:marRight w:val="0"/>
              <w:marTop w:val="0"/>
              <w:marBottom w:val="0"/>
              <w:divBdr>
                <w:top w:val="none" w:sz="0" w:space="0" w:color="auto"/>
                <w:left w:val="none" w:sz="0" w:space="0" w:color="auto"/>
                <w:bottom w:val="none" w:sz="0" w:space="0" w:color="auto"/>
                <w:right w:val="none" w:sz="0" w:space="0" w:color="auto"/>
              </w:divBdr>
              <w:divsChild>
                <w:div w:id="2143306822">
                  <w:marLeft w:val="0"/>
                  <w:marRight w:val="0"/>
                  <w:marTop w:val="0"/>
                  <w:marBottom w:val="0"/>
                  <w:divBdr>
                    <w:top w:val="none" w:sz="0" w:space="0" w:color="auto"/>
                    <w:left w:val="none" w:sz="0" w:space="0" w:color="auto"/>
                    <w:bottom w:val="none" w:sz="0" w:space="0" w:color="auto"/>
                    <w:right w:val="none" w:sz="0" w:space="0" w:color="auto"/>
                  </w:divBdr>
                  <w:divsChild>
                    <w:div w:id="17208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1563">
              <w:marLeft w:val="0"/>
              <w:marRight w:val="0"/>
              <w:marTop w:val="0"/>
              <w:marBottom w:val="0"/>
              <w:divBdr>
                <w:top w:val="none" w:sz="0" w:space="0" w:color="auto"/>
                <w:left w:val="none" w:sz="0" w:space="0" w:color="auto"/>
                <w:bottom w:val="none" w:sz="0" w:space="0" w:color="auto"/>
                <w:right w:val="none" w:sz="0" w:space="0" w:color="auto"/>
              </w:divBdr>
            </w:div>
          </w:divsChild>
        </w:div>
        <w:div w:id="2017077011">
          <w:marLeft w:val="0"/>
          <w:marRight w:val="0"/>
          <w:marTop w:val="0"/>
          <w:marBottom w:val="0"/>
          <w:divBdr>
            <w:top w:val="none" w:sz="0" w:space="0" w:color="auto"/>
            <w:left w:val="none" w:sz="0" w:space="0" w:color="auto"/>
            <w:bottom w:val="none" w:sz="0" w:space="0" w:color="auto"/>
            <w:right w:val="none" w:sz="0" w:space="0" w:color="auto"/>
          </w:divBdr>
          <w:divsChild>
            <w:div w:id="427238108">
              <w:marLeft w:val="0"/>
              <w:marRight w:val="0"/>
              <w:marTop w:val="0"/>
              <w:marBottom w:val="0"/>
              <w:divBdr>
                <w:top w:val="none" w:sz="0" w:space="0" w:color="auto"/>
                <w:left w:val="none" w:sz="0" w:space="0" w:color="auto"/>
                <w:bottom w:val="none" w:sz="0" w:space="0" w:color="auto"/>
                <w:right w:val="none" w:sz="0" w:space="0" w:color="auto"/>
              </w:divBdr>
            </w:div>
            <w:div w:id="1814983544">
              <w:marLeft w:val="0"/>
              <w:marRight w:val="0"/>
              <w:marTop w:val="0"/>
              <w:marBottom w:val="0"/>
              <w:divBdr>
                <w:top w:val="none" w:sz="0" w:space="0" w:color="auto"/>
                <w:left w:val="none" w:sz="0" w:space="0" w:color="auto"/>
                <w:bottom w:val="none" w:sz="0" w:space="0" w:color="auto"/>
                <w:right w:val="none" w:sz="0" w:space="0" w:color="auto"/>
              </w:divBdr>
              <w:divsChild>
                <w:div w:id="1795177312">
                  <w:marLeft w:val="0"/>
                  <w:marRight w:val="0"/>
                  <w:marTop w:val="0"/>
                  <w:marBottom w:val="0"/>
                  <w:divBdr>
                    <w:top w:val="none" w:sz="0" w:space="0" w:color="auto"/>
                    <w:left w:val="none" w:sz="0" w:space="0" w:color="auto"/>
                    <w:bottom w:val="none" w:sz="0" w:space="0" w:color="auto"/>
                    <w:right w:val="none" w:sz="0" w:space="0" w:color="auto"/>
                  </w:divBdr>
                  <w:divsChild>
                    <w:div w:id="15342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6045">
              <w:marLeft w:val="0"/>
              <w:marRight w:val="0"/>
              <w:marTop w:val="0"/>
              <w:marBottom w:val="0"/>
              <w:divBdr>
                <w:top w:val="none" w:sz="0" w:space="0" w:color="auto"/>
                <w:left w:val="none" w:sz="0" w:space="0" w:color="auto"/>
                <w:bottom w:val="none" w:sz="0" w:space="0" w:color="auto"/>
                <w:right w:val="none" w:sz="0" w:space="0" w:color="auto"/>
              </w:divBdr>
            </w:div>
          </w:divsChild>
        </w:div>
        <w:div w:id="107744852">
          <w:marLeft w:val="0"/>
          <w:marRight w:val="0"/>
          <w:marTop w:val="0"/>
          <w:marBottom w:val="0"/>
          <w:divBdr>
            <w:top w:val="none" w:sz="0" w:space="0" w:color="auto"/>
            <w:left w:val="none" w:sz="0" w:space="0" w:color="auto"/>
            <w:bottom w:val="none" w:sz="0" w:space="0" w:color="auto"/>
            <w:right w:val="none" w:sz="0" w:space="0" w:color="auto"/>
          </w:divBdr>
          <w:divsChild>
            <w:div w:id="422606612">
              <w:marLeft w:val="0"/>
              <w:marRight w:val="0"/>
              <w:marTop w:val="0"/>
              <w:marBottom w:val="0"/>
              <w:divBdr>
                <w:top w:val="none" w:sz="0" w:space="0" w:color="auto"/>
                <w:left w:val="none" w:sz="0" w:space="0" w:color="auto"/>
                <w:bottom w:val="none" w:sz="0" w:space="0" w:color="auto"/>
                <w:right w:val="none" w:sz="0" w:space="0" w:color="auto"/>
              </w:divBdr>
            </w:div>
            <w:div w:id="252130172">
              <w:marLeft w:val="0"/>
              <w:marRight w:val="0"/>
              <w:marTop w:val="0"/>
              <w:marBottom w:val="0"/>
              <w:divBdr>
                <w:top w:val="none" w:sz="0" w:space="0" w:color="auto"/>
                <w:left w:val="none" w:sz="0" w:space="0" w:color="auto"/>
                <w:bottom w:val="none" w:sz="0" w:space="0" w:color="auto"/>
                <w:right w:val="none" w:sz="0" w:space="0" w:color="auto"/>
              </w:divBdr>
              <w:divsChild>
                <w:div w:id="1113091163">
                  <w:marLeft w:val="0"/>
                  <w:marRight w:val="0"/>
                  <w:marTop w:val="0"/>
                  <w:marBottom w:val="0"/>
                  <w:divBdr>
                    <w:top w:val="none" w:sz="0" w:space="0" w:color="auto"/>
                    <w:left w:val="none" w:sz="0" w:space="0" w:color="auto"/>
                    <w:bottom w:val="none" w:sz="0" w:space="0" w:color="auto"/>
                    <w:right w:val="none" w:sz="0" w:space="0" w:color="auto"/>
                  </w:divBdr>
                  <w:divsChild>
                    <w:div w:id="14059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742">
              <w:marLeft w:val="0"/>
              <w:marRight w:val="0"/>
              <w:marTop w:val="0"/>
              <w:marBottom w:val="0"/>
              <w:divBdr>
                <w:top w:val="none" w:sz="0" w:space="0" w:color="auto"/>
                <w:left w:val="none" w:sz="0" w:space="0" w:color="auto"/>
                <w:bottom w:val="none" w:sz="0" w:space="0" w:color="auto"/>
                <w:right w:val="none" w:sz="0" w:space="0" w:color="auto"/>
              </w:divBdr>
            </w:div>
          </w:divsChild>
        </w:div>
        <w:div w:id="2066492175">
          <w:marLeft w:val="0"/>
          <w:marRight w:val="0"/>
          <w:marTop w:val="0"/>
          <w:marBottom w:val="0"/>
          <w:divBdr>
            <w:top w:val="none" w:sz="0" w:space="0" w:color="auto"/>
            <w:left w:val="none" w:sz="0" w:space="0" w:color="auto"/>
            <w:bottom w:val="none" w:sz="0" w:space="0" w:color="auto"/>
            <w:right w:val="none" w:sz="0" w:space="0" w:color="auto"/>
          </w:divBdr>
          <w:divsChild>
            <w:div w:id="694043510">
              <w:marLeft w:val="0"/>
              <w:marRight w:val="0"/>
              <w:marTop w:val="0"/>
              <w:marBottom w:val="0"/>
              <w:divBdr>
                <w:top w:val="none" w:sz="0" w:space="0" w:color="auto"/>
                <w:left w:val="none" w:sz="0" w:space="0" w:color="auto"/>
                <w:bottom w:val="none" w:sz="0" w:space="0" w:color="auto"/>
                <w:right w:val="none" w:sz="0" w:space="0" w:color="auto"/>
              </w:divBdr>
            </w:div>
            <w:div w:id="271978096">
              <w:marLeft w:val="0"/>
              <w:marRight w:val="0"/>
              <w:marTop w:val="0"/>
              <w:marBottom w:val="0"/>
              <w:divBdr>
                <w:top w:val="none" w:sz="0" w:space="0" w:color="auto"/>
                <w:left w:val="none" w:sz="0" w:space="0" w:color="auto"/>
                <w:bottom w:val="none" w:sz="0" w:space="0" w:color="auto"/>
                <w:right w:val="none" w:sz="0" w:space="0" w:color="auto"/>
              </w:divBdr>
              <w:divsChild>
                <w:div w:id="2109308337">
                  <w:marLeft w:val="0"/>
                  <w:marRight w:val="0"/>
                  <w:marTop w:val="0"/>
                  <w:marBottom w:val="0"/>
                  <w:divBdr>
                    <w:top w:val="none" w:sz="0" w:space="0" w:color="auto"/>
                    <w:left w:val="none" w:sz="0" w:space="0" w:color="auto"/>
                    <w:bottom w:val="none" w:sz="0" w:space="0" w:color="auto"/>
                    <w:right w:val="none" w:sz="0" w:space="0" w:color="auto"/>
                  </w:divBdr>
                  <w:divsChild>
                    <w:div w:id="4694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0672">
              <w:marLeft w:val="0"/>
              <w:marRight w:val="0"/>
              <w:marTop w:val="0"/>
              <w:marBottom w:val="0"/>
              <w:divBdr>
                <w:top w:val="none" w:sz="0" w:space="0" w:color="auto"/>
                <w:left w:val="none" w:sz="0" w:space="0" w:color="auto"/>
                <w:bottom w:val="none" w:sz="0" w:space="0" w:color="auto"/>
                <w:right w:val="none" w:sz="0" w:space="0" w:color="auto"/>
              </w:divBdr>
            </w:div>
          </w:divsChild>
        </w:div>
        <w:div w:id="306908375">
          <w:marLeft w:val="0"/>
          <w:marRight w:val="0"/>
          <w:marTop w:val="0"/>
          <w:marBottom w:val="0"/>
          <w:divBdr>
            <w:top w:val="none" w:sz="0" w:space="0" w:color="auto"/>
            <w:left w:val="none" w:sz="0" w:space="0" w:color="auto"/>
            <w:bottom w:val="none" w:sz="0" w:space="0" w:color="auto"/>
            <w:right w:val="none" w:sz="0" w:space="0" w:color="auto"/>
          </w:divBdr>
          <w:divsChild>
            <w:div w:id="1954702273">
              <w:marLeft w:val="0"/>
              <w:marRight w:val="0"/>
              <w:marTop w:val="0"/>
              <w:marBottom w:val="0"/>
              <w:divBdr>
                <w:top w:val="none" w:sz="0" w:space="0" w:color="auto"/>
                <w:left w:val="none" w:sz="0" w:space="0" w:color="auto"/>
                <w:bottom w:val="none" w:sz="0" w:space="0" w:color="auto"/>
                <w:right w:val="none" w:sz="0" w:space="0" w:color="auto"/>
              </w:divBdr>
            </w:div>
            <w:div w:id="972834074">
              <w:marLeft w:val="0"/>
              <w:marRight w:val="0"/>
              <w:marTop w:val="0"/>
              <w:marBottom w:val="0"/>
              <w:divBdr>
                <w:top w:val="none" w:sz="0" w:space="0" w:color="auto"/>
                <w:left w:val="none" w:sz="0" w:space="0" w:color="auto"/>
                <w:bottom w:val="none" w:sz="0" w:space="0" w:color="auto"/>
                <w:right w:val="none" w:sz="0" w:space="0" w:color="auto"/>
              </w:divBdr>
              <w:divsChild>
                <w:div w:id="660541479">
                  <w:marLeft w:val="0"/>
                  <w:marRight w:val="0"/>
                  <w:marTop w:val="0"/>
                  <w:marBottom w:val="0"/>
                  <w:divBdr>
                    <w:top w:val="none" w:sz="0" w:space="0" w:color="auto"/>
                    <w:left w:val="none" w:sz="0" w:space="0" w:color="auto"/>
                    <w:bottom w:val="none" w:sz="0" w:space="0" w:color="auto"/>
                    <w:right w:val="none" w:sz="0" w:space="0" w:color="auto"/>
                  </w:divBdr>
                  <w:divsChild>
                    <w:div w:id="13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848">
              <w:marLeft w:val="0"/>
              <w:marRight w:val="0"/>
              <w:marTop w:val="0"/>
              <w:marBottom w:val="0"/>
              <w:divBdr>
                <w:top w:val="none" w:sz="0" w:space="0" w:color="auto"/>
                <w:left w:val="none" w:sz="0" w:space="0" w:color="auto"/>
                <w:bottom w:val="none" w:sz="0" w:space="0" w:color="auto"/>
                <w:right w:val="none" w:sz="0" w:space="0" w:color="auto"/>
              </w:divBdr>
            </w:div>
          </w:divsChild>
        </w:div>
        <w:div w:id="1623220601">
          <w:marLeft w:val="0"/>
          <w:marRight w:val="0"/>
          <w:marTop w:val="0"/>
          <w:marBottom w:val="0"/>
          <w:divBdr>
            <w:top w:val="none" w:sz="0" w:space="0" w:color="auto"/>
            <w:left w:val="none" w:sz="0" w:space="0" w:color="auto"/>
            <w:bottom w:val="none" w:sz="0" w:space="0" w:color="auto"/>
            <w:right w:val="none" w:sz="0" w:space="0" w:color="auto"/>
          </w:divBdr>
          <w:divsChild>
            <w:div w:id="412513876">
              <w:marLeft w:val="0"/>
              <w:marRight w:val="0"/>
              <w:marTop w:val="0"/>
              <w:marBottom w:val="0"/>
              <w:divBdr>
                <w:top w:val="none" w:sz="0" w:space="0" w:color="auto"/>
                <w:left w:val="none" w:sz="0" w:space="0" w:color="auto"/>
                <w:bottom w:val="none" w:sz="0" w:space="0" w:color="auto"/>
                <w:right w:val="none" w:sz="0" w:space="0" w:color="auto"/>
              </w:divBdr>
            </w:div>
            <w:div w:id="757410274">
              <w:marLeft w:val="0"/>
              <w:marRight w:val="0"/>
              <w:marTop w:val="0"/>
              <w:marBottom w:val="0"/>
              <w:divBdr>
                <w:top w:val="none" w:sz="0" w:space="0" w:color="auto"/>
                <w:left w:val="none" w:sz="0" w:space="0" w:color="auto"/>
                <w:bottom w:val="none" w:sz="0" w:space="0" w:color="auto"/>
                <w:right w:val="none" w:sz="0" w:space="0" w:color="auto"/>
              </w:divBdr>
              <w:divsChild>
                <w:div w:id="1182814268">
                  <w:marLeft w:val="0"/>
                  <w:marRight w:val="0"/>
                  <w:marTop w:val="0"/>
                  <w:marBottom w:val="0"/>
                  <w:divBdr>
                    <w:top w:val="none" w:sz="0" w:space="0" w:color="auto"/>
                    <w:left w:val="none" w:sz="0" w:space="0" w:color="auto"/>
                    <w:bottom w:val="none" w:sz="0" w:space="0" w:color="auto"/>
                    <w:right w:val="none" w:sz="0" w:space="0" w:color="auto"/>
                  </w:divBdr>
                  <w:divsChild>
                    <w:div w:id="5531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8098">
              <w:marLeft w:val="0"/>
              <w:marRight w:val="0"/>
              <w:marTop w:val="0"/>
              <w:marBottom w:val="0"/>
              <w:divBdr>
                <w:top w:val="none" w:sz="0" w:space="0" w:color="auto"/>
                <w:left w:val="none" w:sz="0" w:space="0" w:color="auto"/>
                <w:bottom w:val="none" w:sz="0" w:space="0" w:color="auto"/>
                <w:right w:val="none" w:sz="0" w:space="0" w:color="auto"/>
              </w:divBdr>
            </w:div>
          </w:divsChild>
        </w:div>
        <w:div w:id="1549610573">
          <w:marLeft w:val="0"/>
          <w:marRight w:val="0"/>
          <w:marTop w:val="0"/>
          <w:marBottom w:val="0"/>
          <w:divBdr>
            <w:top w:val="none" w:sz="0" w:space="0" w:color="auto"/>
            <w:left w:val="none" w:sz="0" w:space="0" w:color="auto"/>
            <w:bottom w:val="none" w:sz="0" w:space="0" w:color="auto"/>
            <w:right w:val="none" w:sz="0" w:space="0" w:color="auto"/>
          </w:divBdr>
          <w:divsChild>
            <w:div w:id="2054621674">
              <w:marLeft w:val="0"/>
              <w:marRight w:val="0"/>
              <w:marTop w:val="0"/>
              <w:marBottom w:val="0"/>
              <w:divBdr>
                <w:top w:val="none" w:sz="0" w:space="0" w:color="auto"/>
                <w:left w:val="none" w:sz="0" w:space="0" w:color="auto"/>
                <w:bottom w:val="none" w:sz="0" w:space="0" w:color="auto"/>
                <w:right w:val="none" w:sz="0" w:space="0" w:color="auto"/>
              </w:divBdr>
            </w:div>
            <w:div w:id="1537503093">
              <w:marLeft w:val="0"/>
              <w:marRight w:val="0"/>
              <w:marTop w:val="0"/>
              <w:marBottom w:val="0"/>
              <w:divBdr>
                <w:top w:val="none" w:sz="0" w:space="0" w:color="auto"/>
                <w:left w:val="none" w:sz="0" w:space="0" w:color="auto"/>
                <w:bottom w:val="none" w:sz="0" w:space="0" w:color="auto"/>
                <w:right w:val="none" w:sz="0" w:space="0" w:color="auto"/>
              </w:divBdr>
              <w:divsChild>
                <w:div w:id="433016743">
                  <w:marLeft w:val="0"/>
                  <w:marRight w:val="0"/>
                  <w:marTop w:val="0"/>
                  <w:marBottom w:val="0"/>
                  <w:divBdr>
                    <w:top w:val="none" w:sz="0" w:space="0" w:color="auto"/>
                    <w:left w:val="none" w:sz="0" w:space="0" w:color="auto"/>
                    <w:bottom w:val="none" w:sz="0" w:space="0" w:color="auto"/>
                    <w:right w:val="none" w:sz="0" w:space="0" w:color="auto"/>
                  </w:divBdr>
                  <w:divsChild>
                    <w:div w:id="1622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445">
              <w:marLeft w:val="0"/>
              <w:marRight w:val="0"/>
              <w:marTop w:val="0"/>
              <w:marBottom w:val="0"/>
              <w:divBdr>
                <w:top w:val="none" w:sz="0" w:space="0" w:color="auto"/>
                <w:left w:val="none" w:sz="0" w:space="0" w:color="auto"/>
                <w:bottom w:val="none" w:sz="0" w:space="0" w:color="auto"/>
                <w:right w:val="none" w:sz="0" w:space="0" w:color="auto"/>
              </w:divBdr>
            </w:div>
          </w:divsChild>
        </w:div>
        <w:div w:id="1686127058">
          <w:marLeft w:val="0"/>
          <w:marRight w:val="0"/>
          <w:marTop w:val="0"/>
          <w:marBottom w:val="0"/>
          <w:divBdr>
            <w:top w:val="none" w:sz="0" w:space="0" w:color="auto"/>
            <w:left w:val="none" w:sz="0" w:space="0" w:color="auto"/>
            <w:bottom w:val="none" w:sz="0" w:space="0" w:color="auto"/>
            <w:right w:val="none" w:sz="0" w:space="0" w:color="auto"/>
          </w:divBdr>
          <w:divsChild>
            <w:div w:id="1313871236">
              <w:marLeft w:val="0"/>
              <w:marRight w:val="0"/>
              <w:marTop w:val="0"/>
              <w:marBottom w:val="0"/>
              <w:divBdr>
                <w:top w:val="none" w:sz="0" w:space="0" w:color="auto"/>
                <w:left w:val="none" w:sz="0" w:space="0" w:color="auto"/>
                <w:bottom w:val="none" w:sz="0" w:space="0" w:color="auto"/>
                <w:right w:val="none" w:sz="0" w:space="0" w:color="auto"/>
              </w:divBdr>
            </w:div>
            <w:div w:id="1754858852">
              <w:marLeft w:val="0"/>
              <w:marRight w:val="0"/>
              <w:marTop w:val="0"/>
              <w:marBottom w:val="0"/>
              <w:divBdr>
                <w:top w:val="none" w:sz="0" w:space="0" w:color="auto"/>
                <w:left w:val="none" w:sz="0" w:space="0" w:color="auto"/>
                <w:bottom w:val="none" w:sz="0" w:space="0" w:color="auto"/>
                <w:right w:val="none" w:sz="0" w:space="0" w:color="auto"/>
              </w:divBdr>
              <w:divsChild>
                <w:div w:id="628514889">
                  <w:marLeft w:val="0"/>
                  <w:marRight w:val="0"/>
                  <w:marTop w:val="0"/>
                  <w:marBottom w:val="0"/>
                  <w:divBdr>
                    <w:top w:val="none" w:sz="0" w:space="0" w:color="auto"/>
                    <w:left w:val="none" w:sz="0" w:space="0" w:color="auto"/>
                    <w:bottom w:val="none" w:sz="0" w:space="0" w:color="auto"/>
                    <w:right w:val="none" w:sz="0" w:space="0" w:color="auto"/>
                  </w:divBdr>
                  <w:divsChild>
                    <w:div w:id="1340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4725">
      <w:bodyDiv w:val="1"/>
      <w:marLeft w:val="0"/>
      <w:marRight w:val="0"/>
      <w:marTop w:val="0"/>
      <w:marBottom w:val="0"/>
      <w:divBdr>
        <w:top w:val="none" w:sz="0" w:space="0" w:color="auto"/>
        <w:left w:val="none" w:sz="0" w:space="0" w:color="auto"/>
        <w:bottom w:val="none" w:sz="0" w:space="0" w:color="auto"/>
        <w:right w:val="none" w:sz="0" w:space="0" w:color="auto"/>
      </w:divBdr>
    </w:div>
    <w:div w:id="1298030456">
      <w:bodyDiv w:val="1"/>
      <w:marLeft w:val="0"/>
      <w:marRight w:val="0"/>
      <w:marTop w:val="0"/>
      <w:marBottom w:val="0"/>
      <w:divBdr>
        <w:top w:val="none" w:sz="0" w:space="0" w:color="auto"/>
        <w:left w:val="none" w:sz="0" w:space="0" w:color="auto"/>
        <w:bottom w:val="none" w:sz="0" w:space="0" w:color="auto"/>
        <w:right w:val="none" w:sz="0" w:space="0" w:color="auto"/>
      </w:divBdr>
    </w:div>
    <w:div w:id="1396052217">
      <w:bodyDiv w:val="1"/>
      <w:marLeft w:val="0"/>
      <w:marRight w:val="0"/>
      <w:marTop w:val="0"/>
      <w:marBottom w:val="0"/>
      <w:divBdr>
        <w:top w:val="none" w:sz="0" w:space="0" w:color="auto"/>
        <w:left w:val="none" w:sz="0" w:space="0" w:color="auto"/>
        <w:bottom w:val="none" w:sz="0" w:space="0" w:color="auto"/>
        <w:right w:val="none" w:sz="0" w:space="0" w:color="auto"/>
      </w:divBdr>
    </w:div>
    <w:div w:id="17385507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5813B-E86D-43EB-897C-288795E9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AYESHA</cp:lastModifiedBy>
  <cp:revision>5</cp:revision>
  <dcterms:created xsi:type="dcterms:W3CDTF">2025-05-24T14:41:00Z</dcterms:created>
  <dcterms:modified xsi:type="dcterms:W3CDTF">2025-05-24T15:11:00Z</dcterms:modified>
  <cp:category/>
</cp:coreProperties>
</file>